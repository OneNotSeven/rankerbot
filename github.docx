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SEO Analysis Report for https://www.github.com/PiyushChall</w:t>
        <w:br/>
        <w:br/>
        <w:t>--- Keyword Agent ---</w:t>
        <w:br/>
        <w:t>Okay, let's analyze the URL `https://github.com/PiyushChall` and extract relevant keywords, then discuss their types and importance for SEO.</w:t>
        <w:br/>
        <w:br/>
        <w:t>**Understanding the Context**</w:t>
        <w:br/>
        <w:br/>
        <w:t>The URL `https://github.com/PiyushChall` points to the GitHub profile of someone named Piyush Chall.  GitHub is a platform for software development and version control using Git.  Therefore, the relevant keywords will revolve around software development, programming, and the specific skills and projects of Piyush Chall.</w:t>
        <w:br/>
        <w:br/>
        <w:t>**Relevant Keywords**</w:t>
        <w:br/>
        <w:br/>
        <w:t>Here's a breakdown of the relevant keywords, categorized by type:</w:t>
        <w:br/>
        <w:br/>
        <w:t>*   **General Keywords:** These are broad terms that describe the overall area of expertise.</w:t>
        <w:br/>
        <w:br/>
        <w:t xml:space="preserve">    *   `Software Developer`</w:t>
        <w:br/>
        <w:t xml:space="preserve">    *   `Programmer`</w:t>
        <w:br/>
        <w:t xml:space="preserve">    *   `GitHub`</w:t>
        <w:br/>
        <w:t xml:space="preserve">    *   `Software Engineer`</w:t>
        <w:br/>
        <w:t xml:space="preserve">    *   `Developer`</w:t>
        <w:br/>
        <w:t xml:space="preserve">    *   `Git`</w:t>
        <w:br/>
        <w:t xml:space="preserve">    *   `Version Control`</w:t>
        <w:br/>
        <w:t xml:space="preserve">    *   `Coding`</w:t>
        <w:br/>
        <w:t xml:space="preserve">    *   `Web Development` (If applicable based on their projects)</w:t>
        <w:br/>
        <w:t xml:space="preserve">    *   `Mobile Development` (If applicable based on their projects)</w:t>
        <w:br/>
        <w:br/>
        <w:t>*   **Specific Skill Keywords (Technology Stack):**  These are keywords that identify the specific programming languages, frameworks, and technologies that Piyush Chall is proficient in.  We would need to *infer* these based on what would *typically* be on a GitHub profile, as we cannot see the content.  Ideally, we would *scrape the profile* for these.  Here are some possibilities:</w:t>
        <w:br/>
        <w:br/>
        <w:t xml:space="preserve">    *   `Python`</w:t>
        <w:br/>
        <w:t xml:space="preserve">    *   `Java`</w:t>
        <w:br/>
        <w:t xml:space="preserve">    *   `JavaScript`</w:t>
        <w:br/>
        <w:t xml:space="preserve">    *   `React`</w:t>
        <w:br/>
        <w:t xml:space="preserve">    *   `Angular`</w:t>
        <w:br/>
        <w:t xml:space="preserve">    *   `Node.js`</w:t>
        <w:br/>
        <w:t xml:space="preserve">    *   `HTML`</w:t>
        <w:br/>
        <w:t xml:space="preserve">    *   `CSS`</w:t>
        <w:br/>
        <w:t xml:space="preserve">    *   `SQL`</w:t>
        <w:br/>
        <w:t xml:space="preserve">    *   `C++`</w:t>
        <w:br/>
        <w:t xml:space="preserve">    *   `C#`</w:t>
        <w:br/>
        <w:t xml:space="preserve">    *   `Go`</w:t>
        <w:br/>
        <w:t xml:space="preserve">    *   `Docker`</w:t>
        <w:br/>
        <w:t xml:space="preserve">    *   `Kubernetes`</w:t>
        <w:br/>
        <w:t xml:space="preserve">    *   `AWS`</w:t>
        <w:br/>
        <w:t xml:space="preserve">    *   `Azure`</w:t>
        <w:br/>
        <w:t xml:space="preserve">    *   `GCP`</w:t>
        <w:br/>
        <w:t xml:space="preserve">    *   `Machine Learning` (if the profile shows ML projects)</w:t>
        <w:br/>
        <w:t xml:space="preserve">    *   `Data Science` (if the profile shows data science projects)</w:t>
        <w:br/>
        <w:br/>
        <w:t>*   **Project-Based Keywords:** If Piyush Chall has specific projects showcased on their GitHub, the names and descriptions of those projects will provide even more targeted keywords.  Examples might include:</w:t>
        <w:br/>
        <w:br/>
        <w:t xml:space="preserve">    *   `[Project Name] Development`</w:t>
        <w:br/>
        <w:t xml:space="preserve">    *   `[Project Name] GitHub`</w:t>
        <w:br/>
        <w:t xml:space="preserve">    *   `[Project Name] [Language]` (e.g., "MyWebApp Python")</w:t>
        <w:br/>
        <w:t xml:space="preserve">    *   Keywords derived from the project's README or description.</w:t>
        <w:br/>
        <w:br/>
        <w:t>*   **Location-Based Keywords:** If Piyush Chall is looking for opportunities in a specific geographic area, adding location-based keywords is important.</w:t>
        <w:br/>
        <w:br/>
        <w:t xml:space="preserve">    *   `Software Developer [City]`</w:t>
        <w:br/>
        <w:t xml:space="preserve">    *   `Programmer [State]`</w:t>
        <w:br/>
        <w:t xml:space="preserve">    *   `[City] Software Engineer`</w:t>
        <w:br/>
        <w:t xml:space="preserve">    *   `Remote Software Developer`</w:t>
        <w:br/>
        <w:br/>
        <w:t>*   **Long-Tail Keywords:** These are longer, more specific phrases that target niche searches. They are often phrased as questions or very specific requests.  Examples:</w:t>
        <w:br/>
        <w:br/>
        <w:t xml:space="preserve">    *   `Python developer with React experience`</w:t>
        <w:br/>
        <w:t xml:space="preserve">    *   `Contribute to open source JavaScript projects GitHub`</w:t>
        <w:br/>
        <w:t xml:space="preserve">    *   `How to use Git for collaborative development`</w:t>
        <w:br/>
        <w:t xml:space="preserve">    *   `[Specific project type] developer needed` (e.g., "AI chatbot developer needed")</w:t>
        <w:br/>
        <w:t xml:space="preserve">    *   `Software engineer skilled in [Specific framework]`</w:t>
        <w:br/>
        <w:t xml:space="preserve">    *   `Junior Python developer [City]`</w:t>
        <w:br/>
        <w:br/>
        <w:t>* **Name-Based Keywords:** Crucially:</w:t>
        <w:br/>
        <w:br/>
        <w:t xml:space="preserve">    * `Piyush Chall`</w:t>
        <w:br/>
        <w:t xml:space="preserve">    * `Piyush Chall Github`</w:t>
        <w:br/>
        <w:t xml:space="preserve">    * Spelling variations of the name</w:t>
        <w:br/>
        <w:br/>
        <w:t>**Importance for SEO**</w:t>
        <w:br/>
        <w:br/>
        <w:t>*   **General Keywords:** Help to establish a broad relevance to the field of software development.  They are good for reaching a general audience, but competition for these terms is typically high.</w:t>
        <w:br/>
        <w:br/>
        <w:t>*   **Specific Skill Keywords:** Improve the chances of being found by people searching for developers with particular skills. These are more targeted than general keywords and can lead to more qualified leads.</w:t>
        <w:br/>
        <w:br/>
        <w:t>*   **Project-Based Keywords:** Drive traffic from people specifically interested in the projects that Piyush Chall has worked on. These are highly relevant and can showcase expertise.</w:t>
        <w:br/>
        <w:br/>
        <w:t>*   **Location-Based Keywords:** Essential for attracting opportunities within a specific geographic area.  Crucial for local recruitment or contracting.</w:t>
        <w:br/>
        <w:br/>
        <w:t>*   **Long-Tail Keywords:** Capture users who are searching for something very specific. Although the search volume for individual long-tail keywords is lower, they often have higher conversion rates because the user's intent is very clear.  They help target a very specific niche.  This is especially important if Piyush Chall is trying to build a reputation in a niche area.</w:t>
        <w:br/>
        <w:br/>
        <w:t>*   **Name-Based Keywords:** Crucial for personal branding.  Ensures that anyone searching for Piyush Chall specifically will easily find their GitHub profile.</w:t>
        <w:br/>
        <w:br/>
        <w:t>**How to Use Keywords for SEO (in this context):**</w:t>
        <w:br/>
        <w:br/>
        <w:t>*   **GitHub Profile:**</w:t>
        <w:br/>
        <w:t xml:space="preserve">    *   **Profile Bio:**  Include a concise and keyword-rich description of your skills and interests.  This is the most important place to add keywords.</w:t>
        <w:br/>
        <w:t xml:space="preserve">    *   **README files:**  For each project, write a clear README that describes the project, the technologies used, and how to get started.  Incorporate relevant keywords into the README content.</w:t>
        <w:br/>
        <w:t xml:space="preserve">    *   **Project Descriptions:** Use relevant keywords in the descriptions you provide for each repository.</w:t>
        <w:br/>
        <w:t xml:space="preserve">    *   **Commit Messages:** While not directly SEO-related, clear and descriptive commit messages make your work easier to understand.</w:t>
        <w:br/>
        <w:t>*   **External Websites/Profiles:**</w:t>
        <w:br/>
        <w:t xml:space="preserve">    *   **LinkedIn:** Optimize your LinkedIn profile with the same keywords.  Link to your GitHub profile.</w:t>
        <w:br/>
        <w:t xml:space="preserve">    *   **Personal Website/Portfolio:** If you have a personal website, prominently feature your GitHub profile and highlight your projects with relevant keywords.</w:t>
        <w:br/>
        <w:t xml:space="preserve">    *   **Online Communities:** Participate in relevant online communities and forums.  Share your GitHub projects and expertise.</w:t>
        <w:br/>
        <w:br/>
        <w:t>**Important Considerations:**</w:t>
        <w:br/>
        <w:br/>
        <w:t>*   **Relevance:** Only use keywords that are truly relevant to the content and skills being showcased.  Keyword stuffing (overusing keywords) is detrimental to SEO.</w:t>
        <w:br/>
        <w:t>*   **Natural Language:** Write in a natural and engaging way.  Don't just try to cram keywords into the text.</w:t>
        <w:br/>
        <w:t>*   **Analysis:** Regularly analyze your keyword performance and adjust your strategy as needed.  Use tools like Google Analytics (if you have a website linked to your GitHub) to track your search traffic and identify what keywords are driving results.</w:t>
        <w:br/>
        <w:t>*   **Uniqueness:** Try to find unique keywords that differentiate Piyush Chall from other developers. What makes them special?</w:t>
        <w:br/>
        <w:t>* **Profile Completeness:** A complete GitHub profile is key.  Fill out every section with detailed information.  A sparsely populated profile will be much harder to rank.</w:t>
        <w:br/>
        <w:br/>
        <w:t>By strategically using these keywords, Piyush Chall can improve the visibility of their GitHub profile and attract more opportunities. Remember to focus on creating high-quality content and providing value to the community.</w:t>
        <w:br/>
        <w:br/>
        <w:br/>
        <w:t>--- On-Page Agent ---</w:t>
        <w:br/>
        <w:t>Let's break down the title and description for PiyushChall's GitHub profile from an SEO and overall profile optimization perspective:</w:t>
        <w:br/>
        <w:br/>
        <w:t>**Analysis of Title: `PiyushChall (Piyush Chall) · GitHub`**</w:t>
        <w:br/>
        <w:br/>
        <w:t>* **Strengths:**</w:t>
        <w:br/>
        <w:t xml:space="preserve">    * **Clear Branding:**  It clearly identifies the profile owner, Piyush Chall. Repeating the name reinforces this.</w:t>
        <w:br/>
        <w:t xml:space="preserve">    * **Platform Identification:**  `GitHub` immediately tells users where they're landing.</w:t>
        <w:br/>
        <w:t xml:space="preserve">    * **Straightforward:** It's concise and easy to understand.</w:t>
        <w:br/>
        <w:br/>
        <w:t>* **Weaknesses:**</w:t>
        <w:br/>
        <w:t xml:space="preserve">    * **Missed SEO Opportunity:**  While it's functional, it doesn't leverage keywords related to Piyush's skills or interests. This is a significant missed opportunity.</w:t>
        <w:br/>
        <w:t xml:space="preserve">    * **Not Compelling:** It doesn't give a reason for someone to click on the profile. It's purely informational.</w:t>
        <w:br/>
        <w:br/>
        <w:t>**Analysis of Description: `Crafting an Artificial Computer Brain and Engineering Intelligent Solutions. - PiyushChall for SEO.`**</w:t>
        <w:br/>
        <w:br/>
        <w:t>* **Strengths:**</w:t>
        <w:br/>
        <w:t xml:space="preserve">    * **Keywords:** "Artificial Computer Brain" and "Engineering Intelligent Solutions" are likely relevant keywords for Piyush's skillset.  They hint at expertise in areas like AI, Machine Learning, and Software Engineering.</w:t>
        <w:br/>
        <w:t xml:space="preserve">    * **Value Proposition:**  The description suggests Piyush is involved in creating cutting-edge solutions.</w:t>
        <w:br/>
        <w:t xml:space="preserve">    * **SEO Awareness:** The addition of `- PiyushChall for SEO` demonstrates an understanding of search engine optimization.</w:t>
        <w:br/>
        <w:br/>
        <w:t>* **Weaknesses:**</w:t>
        <w:br/>
        <w:t xml:space="preserve">    * **Generic:** "Engineering Intelligent Solutions" is a bit vague.  Could be more specific about the *types* of solutions or industries.</w:t>
        <w:br/>
        <w:t xml:space="preserve">    * **Passive Voice:** "Crafting..." and "Engineering..." are okay, but active verbs (e.g., "Builds," "Develops," "Designs") could be more impactful.</w:t>
        <w:br/>
        <w:t xml:space="preserve">    * **Awkward SEO Tag:**  `- PiyushChall for SEO` feels tacked on and unnatural. Search engines are sophisticated; they understand context.  This approach is less effective than naturally weaving the name into the description.</w:t>
        <w:br/>
        <w:t xml:space="preserve">    * **Lacks Depth:** The description is too short to provide a real sense of Piyush's abilities or experience.</w:t>
        <w:br/>
        <w:br/>
        <w:t>**Overall SEO Considerations and Recommendations:**</w:t>
        <w:br/>
        <w:br/>
        <w:t>* **Target Audience:**  Who is Piyush trying to attract?  Potential employers? Collaborators?  The profile should be tailored to this audience.</w:t>
        <w:br/>
        <w:br/>
        <w:t>* **Keyword Research:**  Piyush should identify the most relevant keywords that potential employers or collaborators would use when searching for someone with his skills.  Tools like Google Keyword Planner, Ahrefs, or SEMrush can help.  Think about:</w:t>
        <w:br/>
        <w:t xml:space="preserve">    * **Specific Technologies:**  Python, TensorFlow, PyTorch, etc.</w:t>
        <w:br/>
        <w:t xml:space="preserve">    * **Specific Fields:**  Natural Language Processing (NLP), Computer Vision, Robotics, etc.</w:t>
        <w:br/>
        <w:t xml:space="preserve">    * **Roles:**  AI Engineer, Machine Learning Engineer, Software Engineer, etc.</w:t>
        <w:br/>
        <w:br/>
        <w:t>* **Revised Title (Examples):**</w:t>
        <w:br/>
        <w:br/>
        <w:t xml:space="preserve">    * `Piyush Chall | AI/ML Engineer | Computer Vision &amp; Robotics` (More specific skills)</w:t>
        <w:br/>
        <w:t xml:space="preserve">    * `Piyush Chall | Developing Intelligent AI Solutions | GitHub` (Highlights solutions)</w:t>
        <w:br/>
        <w:t xml:space="preserve">    * `Piyush Chall: AI/ML | Software Engineering | [Relevant Specific Project or Area]` (Showcases a key project area)</w:t>
        <w:br/>
        <w:br/>
        <w:t>* **Revised Description (Example):**</w:t>
        <w:br/>
        <w:br/>
        <w:t xml:space="preserve">    "Piyush Chall is an AI/ML engineer passionate about developing intelligent systems. Specializing in computer vision and robotics, Piyush builds innovative solutions using Python, TensorFlow, and PyTorch. Check out his projects on [mention specific projects or repos related to computer vision, robotics, or specific AI applications]. Connect with Piyush Chall to explore collaborations on cutting-edge AI research and development."</w:t>
        <w:br/>
        <w:br/>
        <w:t>* **Profile Content is Key:**  The title and description are important for attracting attention, but the *content* of the GitHub profile (code, repositories, contributions) is what ultimately matters.</w:t>
        <w:br/>
        <w:br/>
        <w:t>**Key Improvements to Focus On:**</w:t>
        <w:br/>
        <w:br/>
        <w:t>1. **Specificity:** Replace vague terms with concrete examples of skills, technologies, and projects.</w:t>
        <w:br/>
        <w:t>2. **Active Voice:** Use strong verbs to showcase action and impact.</w:t>
        <w:br/>
        <w:t>3. **Natural Keyword Integration:**  Weave keywords naturally into the description. Avoid keyword stuffing.</w:t>
        <w:br/>
        <w:t>4. **Call to Action:** Encourage visitors to explore repositories or connect.</w:t>
        <w:br/>
        <w:t>5. **Profile Content:** Ensure the repositories and contributions showcase skills effectively.</w:t>
        <w:br/>
        <w:t>6. **Target Audience:**  Tailor the language and focus to the intended audience.</w:t>
        <w:br/>
        <w:t>7. **Don't use SEO tags:** Avoid things like `PiyushChall for SEO` as it's unneeded.</w:t>
        <w:br/>
        <w:br/>
        <w:t>By implementing these recommendations, Piyush Chall can significantly improve the visibility and effectiveness of his GitHub profile. Remember that SEO is an ongoing process. Regularly review and update the profile as skills and experience evolve.</w:t>
        <w:br/>
        <w:br/>
        <w:br/>
        <w:t>--- Content Agent ---</w:t>
        <w:br/>
        <w:br/>
        <w:br/>
        <w:t>&lt;!DOCTYPE html&gt;</w:t>
        <w:br/>
        <w:t>&lt;html</w:t>
        <w:br/>
        <w:t xml:space="preserve">  lang="en"</w:t>
        <w:br/>
        <w:t xml:space="preserve">  </w:t>
        <w:br/>
        <w:t xml:space="preserve">  data-color-mode="auto" data-light-theme="light" data-dark-theme="dark"</w:t>
        <w:br/>
        <w:t xml:space="preserve">  data-a11y-animated-images="system" data-a11y-link-underlines="true"</w:t>
        <w:br/>
        <w:t xml:space="preserve">  </w:t>
        <w:br/>
        <w:t xml:space="preserve">  &gt;</w:t>
        <w:br/>
        <w:br/>
        <w:br/>
        <w:br/>
        <w:t xml:space="preserve">  &lt;head&gt;</w:t>
        <w:br/>
        <w:t xml:space="preserve">    &lt;meta charset="utf-8"&gt;</w:t>
        <w:br/>
        <w:t xml:space="preserve">  &lt;link rel="dns-prefetch" href="https://github.githubassets.com"&gt;</w:t>
        <w:br/>
        <w:t xml:space="preserve">  &lt;link rel="dns-prefetch" href="https://avatars.githubusercontent.com"&gt;</w:t>
        <w:br/>
        <w:t xml:space="preserve">  &lt;link rel="dns-prefetch" href="https://github-cloud.s3.amazonaws.com"&gt;</w:t>
        <w:br/>
        <w:t xml:space="preserve">  &lt;link rel="dns-prefetch" href="https://user-images.githubusercontent.com/"&gt;</w:t>
        <w:br/>
        <w:t xml:space="preserve">  &lt;link rel="preconnect" href="https://github.githubassets.com" crossorigin&gt;</w:t>
        <w:br/>
        <w:t xml:space="preserve">  &lt;link rel="preconnect" href="https://avatars.githubusercontent.com"&gt;</w:t>
        <w:br/>
        <w:br/>
        <w:t xml:space="preserve">  </w:t>
        <w:br/>
        <w:br/>
        <w:t xml:space="preserve">  &lt;link crossorigin="anonymous" media="all" rel="stylesheet" href="https://github.githubassets.com/assets/light-605318cbe3a1.css" /&gt;&lt;link crossorigin="anonymous" media="all" rel="stylesheet" href="https://github.githubassets.com/assets/dark-bd1cb5575fff.css" /&gt;&lt;link data-color-theme="dark_dimmed" crossorigin="anonymous" media="all" rel="stylesheet" data-href="https://github.githubassets.com/assets/dark_dimmed-52a2075571c3.css" /&gt;&lt;link data-color-theme="dark_high_contrast" crossorigin="anonymous" media="all" rel="stylesheet" data-href="https://github.githubassets.com/assets/dark_high_contrast-bf3988586de0.css" /&gt;&lt;link data-color-theme="dark_colorblind" crossorigin="anonymous" media="all" rel="stylesheet" data-href="https://github.githubassets.com/assets/dark_colorblind-27a437876a92.css" /&gt;&lt;link data-color-theme="light_colorblind" crossorigin="anonymous" media="all" rel="stylesheet" data-href="https://github.githubassets.com/assets/light_colorblind-97f0dc959f8f.css" /&gt;&lt;link data-color-theme="light_high_contrast" crossorigin="anonymous" media="all" rel="stylesheet" data-href="https://github.githubassets.com/assets/light_high_contrast-708e3a93215a.css" /&gt;&lt;link data-color-theme="light_tritanopia" crossorigin="anonymous" media="all" rel="stylesheet" data-href="https://github.githubassets.com/assets/light_tritanopia-9217138a8d5b.css" /&gt;&lt;link data-color-theme="dark_tritanopia" crossorigin="anonymous" media="all" rel="stylesheet" data-href="https://github.githubassets.com/assets/dark_tritanopia-4397d91bdb49.css" /&gt;</w:t>
        <w:br/>
        <w:br/>
        <w:t xml:space="preserve">    &lt;link crossorigin="anonymous" media="all" rel="stylesheet" href="https://github.githubassets.com/assets/primer-primitives-225433424a87.css" /&gt;</w:t>
        <w:br/>
        <w:t xml:space="preserve">    &lt;link crossorigin="anonymous" media="all" rel="stylesheet" href="https://github.githubassets.com/assets/primer-aaa714e5674d.css" /&gt;</w:t>
        <w:br/>
        <w:t xml:space="preserve">    &lt;link crossorigin="anonymous" media="all" rel="stylesheet" href="https://github.githubassets.com/assets/global-7d4d2344e7ab.css" /&gt;</w:t>
        <w:br/>
        <w:t xml:space="preserve">    &lt;link crossorigin="anonymous" media="all" rel="stylesheet" href="https://github.githubassets.com/assets/github-43ae85d4871b.css" /&gt;</w:t>
        <w:br/>
        <w:t xml:space="preserve">  &lt;link crossorigin="anonymous" media="all" rel="stylesheet" href="https://github.githubassets.com/assets/profile-a657309cdf66.css" /&gt;</w:t>
        <w:br/>
        <w:t>&lt;link crossorigin="anonymous" media="all" rel="stylesheet" href="https://github.githubassets.com/assets/insights-c5cddd751d33.css" /&gt;</w:t>
        <w:br/>
        <w:br/>
        <w:t xml:space="preserve">  </w:t>
        <w:br/>
        <w:br/>
        <w:br/>
        <w:t xml:space="preserve">  &lt;script type="application/json" id="client-env"&gt;{"locale":"en","featureFlags":["a11y_quote_reply_fix","contentful_lp_hero_video_cover_image","contentful_lp_optimize_image","copilot_immersive_issue_preview","copilot_new_references_ui","copilot_chat_ambient_error_banner","copilot_chat_repo_custom_instructions_preview","copilot_chat_immersive_subthreading","copilot_no_floating_button","copilot_topics_as_references","copilot_read_shared_conversation","copilot_duplicate_thread","copilot_buffered_streaming","dotcom_chat_client_side_skills","experimentation_azure_variant_endpoint","failbot_handle_non_errors","fgpat_form_ui_updates","geojson_azure_maps","ghost_pilot_confidence_truncation_25","ghost_pilot_confidence_truncation_40","github_models_o3_mini_streaming","hovercard_accessibility","insert_before_patch","issues_react_remove_placeholders","issues_react_blur_item_picker_on_close","marketing_pages_search_explore_provider","primer_react_css_modules_ga","react_data_router_pull_requests","remove_child_patch","sample_network_conn_type","swp_enterprise_contact_form","site_proxima_australia_update","viewscreen_sandbox","issues_react_create_milestone","issues_react_cache_fix_workaround","lifecycle_label_name_updates","copilot_task_oriented_assistive_prompts","issue_types_prevent_private_type_creation"]}&lt;/script&gt;</w:t>
        <w:br/>
        <w:t>&lt;script crossorigin="anonymous" defer="defer" type="application/javascript" src="https://github.githubassets.com/assets/wp-runtime-6b54347fcdc0.js"&gt;&lt;/script&gt;</w:t>
        <w:br/>
        <w:t>&lt;script crossorigin="anonymous" defer="defer" type="application/javascript" src="https://github.githubassets.com/assets/vendors-node_modules_oddbird_popover-polyfill_dist_popover_js-9da652f58479.js"&gt;&lt;/script&gt;</w:t>
        <w:br/>
        <w:t>&lt;script crossorigin="anonymous" defer="defer" type="application/javascript" src="https://github.githubassets.com/assets/vendors-node_modules_github_arianotify-polyfill_ariaNotify-polyfill_js-node_modules_github_mi-3abb8f-46b9f4874d95.js"&gt;&lt;/script&gt;</w:t>
        <w:br/>
        <w:t>&lt;script crossorigin="anonymous" defer="defer" type="application/javascript" src="https://github.githubassets.com/assets/ui_packages_failbot_failbot_ts-857611aed7fe.js"&gt;&lt;/script&gt;</w:t>
        <w:br/>
        <w:t>&lt;script crossorigin="anonymous" defer="defer" type="application/javascript" src="https://github.githubassets.com/assets/environment-f04cb2a9fc8c.js"&gt;&lt;/script&gt;</w:t>
        <w:br/>
        <w:t>&lt;script crossorigin="anonymous" defer="defer" type="application/javascript" src="https://github.githubassets.com/assets/vendors-node_modules_primer_behaviors_dist_esm_index_mjs-0dbb79f97f8f.js"&gt;&lt;/script&gt;</w:t>
        <w:br/>
        <w:t>&lt;script crossorigin="anonymous" defer="defer" type="application/javascript" src="https://github.githubassets.com/assets/vendors-node_modules_github_selector-observer_dist_index_esm_js-f690fd9ae3d5.js"&gt;&lt;/script&gt;</w:t>
        <w:br/>
        <w:t>&lt;script crossorigin="anonymous" defer="defer" type="application/javascript" src="https://github.githubassets.com/assets/vendors-node_modules_github_relative-time-element_dist_index_js-62d275b7ddd9.js"&gt;&lt;/script&gt;</w:t>
        <w:br/>
        <w:t>&lt;script crossorigin="anonymous" defer="defer" type="application/javascript" src="https://github.githubassets.com/assets/vendors-node_modules_github_text-expander-element_dist_index_js-78748950cb0c.js"&gt;&lt;/script&gt;</w:t>
        <w:br/>
        <w:t>&lt;script crossorigin="anonymous" defer="defer" type="application/javascript" src="https://github.githubassets.com/assets/vendors-node_modules_github_auto-complete-element_dist_index_js-node_modules_github_catalyst_-8e9f78-a90ac05d2469.js"&gt;&lt;/script&gt;</w:t>
        <w:br/>
        <w:t>&lt;script crossorigin="anonymous" defer="defer" type="application/javascript" src="https://github.githubassets.com/assets/vendors-node_modules_github_filter-input-element_dist_index_js-node_modules_github_remote-inp-b5f1d7-a1760ffda83d.js"&gt;&lt;/script&gt;</w:t>
        <w:br/>
        <w:t>&lt;script crossorigin="anonymous" defer="defer" type="application/javascript" src="https://github.githubassets.com/assets/vendors-node_modules_github_markdown-toolbar-element_dist_index_js-ceef33f593fa.js"&gt;&lt;/script&gt;</w:t>
        <w:br/>
        <w:t>&lt;script crossorigin="anonymous" defer="defer" type="application/javascript" src="https://github.githubassets.com/assets/vendors-node_modules_github_file-attachment-element_dist_index_js-node_modules_primer_view-co-c44a69-8c52cf4cd0d3.js"&gt;&lt;/script&gt;</w:t>
        <w:br/>
        <w:t>&lt;script crossorigin="anonymous" defer="defer" type="application/javascript" src="https://github.githubassets.com/assets/github-elements-394f8eb34f19.js"&gt;&lt;/script&gt;</w:t>
        <w:br/>
        <w:t>&lt;script crossorigin="anonymous" defer="defer" type="application/javascript" src="https://github.githubassets.com/assets/element-registry-0bebfa1427c4.js"&gt;&lt;/script&gt;</w:t>
        <w:br/>
        <w:t>&lt;script crossorigin="anonymous" defer="defer" type="application/javascript" src="https://github.githubassets.com/assets/vendors-node_modules_braintree_browser-detection_dist_browser-detection_js-node_modules_githu-bb80ec-72267f4e3ff9.js"&gt;&lt;/script&gt;</w:t>
        <w:br/>
        <w:t>&lt;script crossorigin="anonymous" defer="defer" type="application/javascript" src="https://github.githubassets.com/assets/vendors-node_modules_lit-html_lit-html_js-be8cb88f481b.js"&gt;&lt;/script&gt;</w:t>
        <w:br/>
        <w:t>&lt;script crossorigin="anonymous" defer="defer" type="application/javascript" src="https://github.githubassets.com/assets/vendors-node_modules_github_mini-throttle_dist_index_js-node_modules_morphdom_dist_morphdom-e-7c534c-a4a1922eb55f.js"&gt;&lt;/script&gt;</w:t>
        <w:br/>
        <w:t>&lt;script crossorigin="anonymous" defer="defer" type="application/javascript" src="https://github.githubassets.com/assets/vendors-node_modules_github_turbo_dist_turbo_es2017-esm_js-a03ee12d659a.js"&gt;&lt;/script&gt;</w:t>
        <w:br/>
        <w:t>&lt;script crossorigin="anonymous" defer="defer" type="application/javascript" src="https://github.githubassets.com/assets/vendors-node_modules_github_remote-form_dist_index_js-node_modules_delegated-events_dist_inde-893f9f-b6294cf703b7.js"&gt;&lt;/script&gt;</w:t>
        <w:br/>
        <w:t>&lt;script crossorigin="anonymous" defer="defer" type="application/javascript" src="https://github.githubassets.com/assets/vendors-node_modules_color-convert_index_js-e3180fe3bcb3.js"&gt;&lt;/script&gt;</w:t>
        <w:br/>
        <w:t>&lt;script crossorigin="anonymous" defer="defer" type="application/javascript" src="https://github.githubassets.com/assets/vendors-node_modules_github_quote-selection_dist_index_js-node_modules_github_session-resume_-69cfcc-b9c76c3f220a.js"&gt;&lt;/script&gt;</w:t>
        <w:br/>
        <w:t>&lt;script crossorigin="anonymous" defer="defer" type="application/javascript" src="https://github.githubassets.com/assets/ui_packages_updatable-content_updatable-content_ts-2a55124d5c52.js"&gt;&lt;/script&gt;</w:t>
        <w:br/>
        <w:t>&lt;script crossorigin="anonymous" defer="defer" type="application/javascript" src="https://github.githubassets.com/assets/app_assets_modules_github_behaviors_task-list_ts-app_assets_modules_github_sso_ts-ui_packages-900dde-768abe60b1f8.js"&gt;&lt;/script&gt;</w:t>
        <w:br/>
        <w:t>&lt;script crossorigin="anonymous" defer="defer" type="application/javascript" src="https://github.githubassets.com/assets/app_assets_modules_github_sticky-scroll-into-view_ts-3e000c5d31a9.js"&gt;&lt;/script&gt;</w:t>
        <w:br/>
        <w:t>&lt;script crossorigin="anonymous" defer="defer" type="application/javascript" src="https://github.githubassets.com/assets/app_assets_modules_github_behaviors_ajax-error_ts-app_assets_modules_github_behaviors_include-87a4ae-c8be3927cda8.js"&gt;&lt;/script&gt;</w:t>
        <w:br/>
        <w:t>&lt;script crossorigin="anonymous" defer="defer" type="application/javascript" src="https://github.githubassets.com/assets/app_assets_modules_github_behaviors_commenting_edit_ts-app_assets_modules_github_behaviors_ht-83c235-e429cff6ceb1.js"&gt;&lt;/script&gt;</w:t>
        <w:br/>
        <w:t>&lt;script crossorigin="anonymous" defer="defer" type="application/javascript" src="https://github.githubassets.com/assets/behaviors-5bd6b8d4247b.js"&gt;&lt;/script&gt;</w:t>
        <w:br/>
        <w:t>&lt;script crossorigin="anonymous" defer="defer" type="application/javascript" src="https://github.githubassets.com/assets/vendors-node_modules_delegated-events_dist_index_js-node_modules_github_catalyst_lib_index_js-f6223d90c7ba.js"&gt;&lt;/script&gt;</w:t>
        <w:br/>
        <w:t>&lt;script crossorigin="anonymous" defer="defer" type="application/javascript" src="https://github.githubassets.com/assets/notifications-global-01e85cd1be94.js"&gt;&lt;/script&gt;</w:t>
        <w:br/>
        <w:t>&lt;script crossorigin="anonymous" defer="defer" type="application/javascript" src="https://github.githubassets.com/assets/vendors-node_modules_github_remote-form_dist_index_js-node_modules_delegated-events_dist_inde-2ef075-8f1a8c340306.js"&gt;&lt;/script&gt;</w:t>
        <w:br/>
        <w:t>&lt;script crossorigin="anonymous" defer="defer" type="application/javascript" src="https://github.githubassets.com/assets/profile-4c8b69a8279d.js"&gt;&lt;/script&gt;</w:t>
        <w:br/>
        <w:t xml:space="preserve">  </w:t>
        <w:br/>
        <w:br/>
        <w:t xml:space="preserve">  &lt;title&gt;PiyushChall (Piyush Chall) · GitHub&lt;/title&gt;</w:t>
        <w:br/>
        <w:br/>
        <w:br/>
        <w:br/>
        <w:t xml:space="preserve">  &lt;meta name="route-pattern" content="/:user_id(.:format)" data-turbo-transient&gt;</w:t>
        <w:br/>
        <w:t xml:space="preserve">  &lt;meta name="route-controller" content="profiles" data-turbo-transient&gt;</w:t>
        <w:br/>
        <w:t xml:space="preserve">  &lt;meta name="route-action" content="show" data-turbo-transient&gt;</w:t>
        <w:br/>
        <w:br/>
        <w:t xml:space="preserve">    </w:t>
        <w:br/>
        <w:t xml:space="preserve">  &lt;meta name="current-catalog-service-hash" content="4a1c50a83cf6cc4b55b6b9c53e553e3f847c876b87fb333f71f5d05db8f1a7db"&gt;</w:t>
        <w:br/>
        <w:br/>
        <w:br/>
        <w:t xml:space="preserve">  &lt;meta name="request-id" content="68CA:3F6677:17F7C2:244AC1:67DB7F87" data-pjax-transient="true"/&gt;&lt;meta name="html-safe-nonce" content="eeb5e6050515b8f20b3c6c635b8a98bdd18e58f48640536aebe3acffdb92b296" data-pjax-transient="true"/&gt;&lt;meta name="visitor-payload" content="eyJyZWZlcnJlciI6IiIsInJlcXVlc3RfaWQiOiI2OENBOjNGNjY3NzoxN0Y3QzI6MjQ0QUMxOjY3REI3Rjg3IiwidmlzaXRvcl9pZCI6IjI3Nzk5MTg3NTIzMDk1NDI3OTIiLCJyZWdpb25fZWRnZSI6ImNlbnRyYWxpbmRpYSIsInJlZ2lvbl9yZW5kZXIiOiJjZW50cmFsaW5kaWEifQ==" data-pjax-transient="true"/&gt;&lt;meta name="visitor-hmac" content="021f735442d92b05bfe2766e29992bb75f7b219b52f86362be9b6d4751856e9d" data-pjax-transient="true"/&gt;</w:t>
        <w:br/>
        <w:br/>
        <w:br/>
        <w:br/>
        <w:br/>
        <w:t xml:space="preserve">  &lt;meta name="github-keyboard-shortcuts" content="copilot" data-turbo-transient="true" /&gt;</w:t>
        <w:br/>
        <w:t xml:space="preserve">  </w:t>
        <w:br/>
        <w:br/>
        <w:t xml:space="preserve">  &lt;meta name="selected-link" value="overview" data-turbo-transient&gt;</w:t>
        <w:br/>
        <w:t xml:space="preserve">  &lt;link rel="assets" href="https://github.githubassets.com/"&gt;</w:t>
        <w:br/>
        <w:br/>
        <w:t xml:space="preserve">    &lt;meta name="google-site-verification" content="Apib7-x98H0j5cPqHWwSMm6dNU4GmODRoqxLiDzdx9I"&gt;</w:t>
        <w:br/>
        <w:br/>
        <w:t>&lt;meta name="octolytics-url" content="https://collector.github.com/github/collect" /&gt;</w:t>
        <w:br/>
        <w:br/>
        <w:t xml:space="preserve">  &lt;meta name="analytics-location" content="/&amp;lt;user-name&amp;gt;" data-turbo-transient="true" /&gt;</w:t>
        <w:br/>
        <w:br/>
        <w:t xml:space="preserve">  </w:t>
        <w:br/>
        <w:br/>
        <w:br/>
        <w:br/>
        <w:br/>
        <w:t xml:space="preserve">    &lt;meta name="user-login" content=""&gt;</w:t>
        <w:br/>
        <w:br/>
        <w:t xml:space="preserve">  </w:t>
        <w:br/>
        <w:br/>
        <w:t xml:space="preserve">    &lt;meta name="viewport" content="width=device-width"&gt;</w:t>
        <w:br/>
        <w:br/>
        <w:t xml:space="preserve">    </w:t>
        <w:br/>
        <w:br/>
        <w:t xml:space="preserve">      &lt;meta name="description" content="Crafting an Artificial Computer Brain and Engineering Intelligent Solutions. - PiyushChall"&gt;</w:t>
        <w:br/>
        <w:br/>
        <w:t xml:space="preserve">      &lt;link rel="search" type="application/opensearchdescription+xml" href="/opensearch.xml" title="GitHub"&gt;</w:t>
        <w:br/>
        <w:br/>
        <w:t xml:space="preserve">    &lt;link rel="fluid-icon" href="https://github.com/fluidicon.png" title="GitHub"&gt;</w:t>
        <w:br/>
        <w:t xml:space="preserve">    &lt;meta property="fb:app_id" content="1401488693436528"&gt;</w:t>
        <w:br/>
        <w:t xml:space="preserve">    &lt;meta name="apple-itunes-app" content="app-id=1477376905, app-argument=https://github.com/PiyushChall" /&gt;</w:t>
        <w:br/>
        <w:br/>
        <w:t xml:space="preserve">      &lt;meta name="twitter:image" content="https://avatars.githubusercontent.com/u/115055657?v=4?s=400" /&gt;&lt;meta name="twitter:site" content="@github" /&gt;&lt;meta name="twitter:card" content="summary" /&gt;&lt;meta name="twitter:title" content="PiyushChall - Overview" /&gt;&lt;meta name="twitter:description" content="Crafting an Artificial Computer Brain and Engineering Intelligent Solutions. - PiyushChall" /&gt;</w:t>
        <w:br/>
        <w:t xml:space="preserve">  &lt;meta property="og:image" content="https://avatars.githubusercontent.com/u/115055657?v=4?s=400" /&gt;&lt;meta property="og:image:alt" content="Crafting an Artificial Computer Brain and Engineering Intelligent Solutions. - PiyushChall" /&gt;&lt;meta property="og:site_name" content="GitHub" /&gt;&lt;meta property="og:type" content="profile" /&gt;&lt;meta property="og:title" content="PiyushChall - Overview" /&gt;&lt;meta property="og:url" content="https://github.com/PiyushChall" /&gt;&lt;meta property="og:description" content="Crafting an Artificial Computer Brain and Engineering Intelligent Solutions. - PiyushChall" /&gt;&lt;meta property="profile:username" content="PiyushChall" /&gt;</w:t>
        <w:br/>
        <w:t xml:space="preserve">  </w:t>
        <w:br/>
        <w:br/>
        <w:br/>
        <w:br/>
        <w:br/>
        <w:t xml:space="preserve">      &lt;meta name="hostname" content="github.com"&gt;</w:t>
        <w:br/>
        <w:br/>
        <w:br/>
        <w:br/>
        <w:t xml:space="preserve">        &lt;meta name="expected-hostname" content="github.com"&gt;</w:t>
        <w:br/>
        <w:br/>
        <w:br/>
        <w:t xml:space="preserve">  &lt;meta http-equiv="x-pjax-version" content="9ebd2410fda0476995b36eef14cb90cc2bf9c283e329da88640dedfbe0ef0df9" data-turbo-track="reload"&gt;</w:t>
        <w:br/>
        <w:t xml:space="preserve">  &lt;meta http-equiv="x-pjax-csp-version" content="77190eb53eb47fc30bd2fcc17a7eefa2dfd8505869fee9299ba911be3a40a9eb" data-turbo-track="reload"&gt;</w:t>
        <w:br/>
        <w:t xml:space="preserve">  &lt;meta http-equiv="x-pjax-css-version" content="3c046d4b918199cbb4d255cca63226853d0617dbae6529663229394aa9b0742a" data-turbo-track="reload"&gt;</w:t>
        <w:br/>
        <w:t xml:space="preserve">  &lt;meta http-equiv="x-pjax-js-version" content="ed0451b419c181a05c5cb7273c65a3e0ceb9fa3bebeb8a80154a99e514f369e8" data-turbo-track="reload"&gt;</w:t>
        <w:br/>
        <w:br/>
        <w:t xml:space="preserve">  &lt;meta name="turbo-cache-control" content="no-preview" data-turbo-transient=""&gt;</w:t>
        <w:br/>
        <w:br/>
        <w:t xml:space="preserve">    &lt;meta name="octolytics-dimension-user_id" content="115055657" /&gt;&lt;meta name="octolytics-dimension-user_login" content="PiyushChall" /&gt;</w:t>
        <w:br/>
        <w:br/>
        <w:br/>
        <w:t xml:space="preserve">      &lt;link rel="canonical" href="https://github.com/PiyushChall" data-turbo-transient&gt;</w:t>
        <w:br/>
        <w:br/>
        <w:br/>
        <w:t xml:space="preserve">    &lt;meta name="turbo-body-classes" content="logged-out env-production page-responsive page-profile"&gt;</w:t>
        <w:br/>
        <w:br/>
        <w:br/>
        <w:t xml:space="preserve">  &lt;meta name="browser-stats-url" content="https://api.github.com/_private/browser/stats"&gt;</w:t>
        <w:br/>
        <w:br/>
        <w:t xml:space="preserve">  &lt;meta name="browser-errors-url" content="https://api.github.com/_private/browser/errors"&gt;</w:t>
        <w:br/>
        <w:br/>
        <w:t xml:space="preserve">  &lt;link rel="mask-icon" href="https://github.githubassets.com/assets/pinned-octocat-093da3e6fa40.svg" color="#000000"&gt;</w:t>
        <w:br/>
        <w:t xml:space="preserve">  &lt;link rel="alternate icon" class="js-site-favicon" type="image/png" href="https://github.githubassets.com/favicons/favicon.png"&gt;</w:t>
        <w:br/>
        <w:t xml:space="preserve">  &lt;link rel="icon" class="js-site-favicon" type="image/svg+xml" href="https://github.githubassets.com/favicons/favicon.svg" data-base-href="https://github.githubassets.com/favicons/favicon"&gt;</w:t>
        <w:br/>
        <w:br/>
        <w:t>&lt;meta name="theme-color" content="#1e2327"&gt;</w:t>
        <w:br/>
        <w:t>&lt;meta name="color-scheme" content="light dark" /&gt;</w:t>
        <w:br/>
        <w:br/>
        <w:br/>
        <w:t xml:space="preserve">  &lt;link rel="manifest" href="/manifest.json" crossOrigin="use-credentials"&gt;</w:t>
        <w:br/>
        <w:br/>
        <w:t xml:space="preserve">  &lt;/head&gt;</w:t>
        <w:br/>
        <w:br/>
        <w:t xml:space="preserve">  &lt;body class="logged-out env-production page-responsive page-profile" style="word-wrap: break-word;"&gt;</w:t>
        <w:br/>
        <w:t xml:space="preserve">    &lt;div data-turbo-body class="logged-out env-production page-responsive page-profile" style="word-wrap: break-word;"&gt;</w:t>
        <w:br/>
        <w:t xml:space="preserve">      </w:t>
        <w:br/>
        <w:br/>
        <w:br/>
        <w:t xml:space="preserve">    &lt;div class="position-relative header-wrapper js-header-wrapper "&gt;</w:t>
        <w:br/>
        <w:t xml:space="preserve">      &lt;a href="#start-of-content" data-skip-target-assigned="false" class="px-2 py-4 color-bg-accent-emphasis color-fg-on-emphasis show-on-focus js-skip-to-content"&gt;Skip to content&lt;/a&gt;</w:t>
        <w:br/>
        <w:br/>
        <w:t xml:space="preserve">      &lt;span data-view-component="true" class="progress-pjax-loader Progress position-fixed width-full"&gt;</w:t>
        <w:br/>
        <w:t xml:space="preserve">    &lt;span style="width: 0%;" data-view-component="true" class="Progress-item progress-pjax-loader-bar left-0 top-0 color-bg-accent-emphasis"&gt;&lt;/span&gt;</w:t>
        <w:br/>
        <w:t xml:space="preserve">&lt;/span&gt;      </w:t>
        <w:br/>
        <w:t xml:space="preserve">      </w:t>
        <w:br/>
        <w:t xml:space="preserve">      &lt;script crossorigin="anonymous" defer="defer" type="application/javascript" src="https://github.githubassets.com/assets/primer-react-e05a7c4c5398.js"&gt;&lt;/script&gt;</w:t>
        <w:br/>
        <w:t>&lt;script crossorigin="anonymous" defer="defer" type="application/javascript" src="https://github.githubassets.com/assets/react-core-8d75451d837a.js"&gt;&lt;/script&gt;</w:t>
        <w:br/>
        <w:t>&lt;script crossorigin="anonymous" defer="defer" type="application/javascript" src="https://github.githubassets.com/assets/react-lib-f1bca44e0926.js"&gt;&lt;/script&gt;</w:t>
        <w:br/>
        <w:t>&lt;script crossorigin="anonymous" defer="defer" type="application/javascript" src="https://github.githubassets.com/assets/octicons-react-611691cca2f6.js"&gt;&lt;/script&gt;</w:t>
        <w:br/>
        <w:t>&lt;script crossorigin="anonymous" defer="defer" type="application/javascript" src="https://github.githubassets.com/assets/vendors-node_modules_emotion_is-prop-valid_dist_emotion-is-prop-valid_esm_js-node_modules_emo-62da9f-2df2f32ec596.js"&gt;&lt;/script&gt;</w:t>
        <w:br/>
        <w:t>&lt;script crossorigin="anonymous" defer="defer" type="application/javascript" src="https://github.githubassets.com/assets/vendors-node_modules_github_mini-throttle_dist_index_js-node_modules_stacktrace-parser_dist_s-e7dcdd-9a233856b02c.js"&gt;&lt;/script&gt;</w:t>
        <w:br/>
        <w:t>&lt;script crossorigin="anonymous" defer="defer" type="application/javascript" src="https://github.githubassets.com/assets/vendors-node_modules_oddbird_popover-polyfill_dist_popover-fn_js-55fea94174bf.js"&gt;&lt;/script&gt;</w:t>
        <w:br/>
        <w:t>&lt;script crossorigin="anonymous" defer="defer" type="application/javascript" src="https://github.githubassets.com/assets/ui_packages_ui-commands_ui-commands_ts-46ae788e9cbd.js"&gt;&lt;/script&gt;</w:t>
        <w:br/>
        <w:t>&lt;script crossorigin="anonymous" defer="defer" type="application/javascript" src="https://github.githubassets.com/assets/keyboard-shortcuts-dialog-33dfb803e078.js"&gt;&lt;/script&gt;</w:t>
        <w:br/>
        <w:t>&lt;link crossorigin="anonymous" media="all" rel="stylesheet" href="https://github.githubassets.com/assets/primer-react.50398dad705ce9fff192.module.css" /&gt;</w:t>
        <w:br/>
        <w:br/>
        <w:t>&lt;react-partial</w:t>
        <w:br/>
        <w:t xml:space="preserve">  partial-name="keyboard-shortcuts-dialog"</w:t>
        <w:br/>
        <w:t xml:space="preserve">  data-ssr="false"</w:t>
        <w:br/>
        <w:t xml:space="preserve">  data-attempted-ssr="false"</w:t>
        <w:br/>
        <w:t>&gt;</w:t>
        <w:br/>
        <w:t xml:space="preserve">  </w:t>
        <w:br/>
        <w:t xml:space="preserve">  &lt;script type="application/json" data-target="react-partial.embeddedData"&gt;{"props":{"docsUrl":"https://docs.github.com/get-started/accessibility/keyboard-shortcuts"}}&lt;/script&gt;</w:t>
        <w:br/>
        <w:t xml:space="preserve">  &lt;div data-target="react-partial.reactRoot"&gt;&lt;/div&gt;</w:t>
        <w:br/>
        <w:t>&lt;/react-partial&gt;</w:t>
        <w:br/>
        <w:br/>
        <w:br/>
        <w:br/>
        <w:br/>
        <w:t xml:space="preserve">      </w:t>
        <w:br/>
        <w:br/>
        <w:t xml:space="preserve">          </w:t>
        <w:br/>
        <w:br/>
        <w:t xml:space="preserve">              </w:t>
        <w:br/>
        <w:t>&lt;script crossorigin="anonymous" defer="defer" type="application/javascript" src="https://github.githubassets.com/assets/vendors-node_modules_github_remote-form_dist_index_js-node_modules_delegated-events_dist_inde-94fd67-596d0b3466e2.js"&gt;&lt;/script&gt;</w:t>
        <w:br/>
        <w:t>&lt;script crossorigin="anonymous" defer="defer" type="application/javascript" src="https://github.githubassets.com/assets/sessions-730dca81d0a2.js"&gt;&lt;/script&gt;</w:t>
        <w:br/>
        <w:t>&lt;header class="HeaderMktg header-logged-out js-details-container js-header Details f4 py-3" role="banner" data-is-top="true" data-color-mode=light data-light-theme=light data-dark-theme=dark&gt;</w:t>
        <w:br/>
        <w:t xml:space="preserve">  &lt;h2 class="sr-only"&gt;Navigation Menu&lt;/h2&gt;</w:t>
        <w:br/>
        <w:br/>
        <w:t xml:space="preserve">  &lt;button type="button" class="HeaderMktg-backdrop d-lg-none border-0 position-fixed top-0 left-0 width-full height-full js-details-target" aria-label="Toggle navigation"&gt;</w:t>
        <w:br/>
        <w:t xml:space="preserve">    &lt;span class="d-none"&gt;Toggle navigation&lt;/span&gt;</w:t>
        <w:br/>
        <w:t xml:space="preserve">  &lt;/button&gt;</w:t>
        <w:br/>
        <w:br/>
        <w:t xml:space="preserve">  &lt;div class="d-flex flex-column flex-lg-row flex-items-center px-3 px-md-4 px-lg-5 height-full position-relative z-1"&gt;</w:t>
        <w:br/>
        <w:t xml:space="preserve">    &lt;div class="d-flex flex-justify-between flex-items-center width-full width-lg-auto"&gt;</w:t>
        <w:br/>
        <w:t xml:space="preserve">      &lt;div class="flex-1"&gt;</w:t>
        <w:br/>
        <w:t xml:space="preserve">        &lt;button aria-label="Toggle navigation" aria-expanded="false" type="button" data-view-component="true" class="js-details-target js-nav-padding-recalculate js-header-menu-toggle Button--link Button--medium Button d-lg-none color-fg-inherit p-1"&gt;  &lt;span class="Button-content"&gt;</w:t>
        <w:br/>
        <w:t xml:space="preserve">    &lt;span class="Button-label"&gt;&lt;div class="HeaderMenu-toggle-bar rounded my-1"&gt;&lt;/div&gt;</w:t>
        <w:br/>
        <w:t xml:space="preserve">            &lt;div class="HeaderMenu-toggle-bar rounded my-1"&gt;&lt;/div&gt;</w:t>
        <w:br/>
        <w:t xml:space="preserve">            &lt;div class="HeaderMenu-toggle-bar rounded my-1"&gt;&lt;/div&gt;&lt;/span&gt;</w:t>
        <w:br/>
        <w:t xml:space="preserve">  &lt;/span&gt;</w:t>
        <w:br/>
        <w:t>&lt;/button&gt;</w:t>
        <w:br/>
        <w:t xml:space="preserve">      &lt;/div&gt;</w:t>
        <w:br/>
        <w:br/>
        <w:t xml:space="preserve">      &lt;a class="mr-lg-3 color-fg-inherit flex-order-2 js-prevent-focus-on-mobile-nav"</w:t>
        <w:br/>
        <w:t xml:space="preserve">        href="/"</w:t>
        <w:br/>
        <w:t xml:space="preserve">        aria-label="Homepage"</w:t>
        <w:br/>
        <w:t xml:space="preserve">        data-analytics-event="{&amp;quot;category&amp;quot;:&amp;quot;Marketing nav&amp;quot;,&amp;quot;action&amp;quot;:&amp;quot;click to go to homepage&amp;quot;,&amp;quot;label&amp;quot;:&amp;quot;ref_page:Marketing;ref_cta:Logomark;ref_loc:Header&amp;quot;}"&gt;</w:t>
        <w:br/>
        <w:t xml:space="preserve">        &lt;svg height="32" aria-hidden="true" viewBox="0 0 24 24" version="1.1" width="32" data-view-component="true" class="octicon octicon-mark-github"&gt;</w:t>
        <w:br/>
        <w:t xml:space="preserve">    &lt;path d="M12.5.75C6.146.75 1 5.896 1 12.25c0 5.089 3.292 9.387 7.863 10.91.575.101.79-.244.79-.546 0-.273-.014-1.178-.014-2.142-2.889.532-3.636-.704-3.866-1.35-.13-.331-.69-1.352-1.18-1.625-.402-.216-.977-.748-.014-.762.906-.014 1.553.834 1.769 1.179 1.035 1.74 2.688 1.25 3.349.948.1-.747.402-1.25.733-1.538-2.559-.287-5.232-1.279-5.232-5.678 0-1.25.445-2.285 1.178-3.09-.115-.288-.517-1.467.115-3.048 0 0 .963-.302 3.163 1.179.92-.259 1.897-.388 2.875-.388.977 0 1.955.13 2.875.388 2.2-1.495 3.162-1.179 3.162-1.179.633 1.581.23 2.76.115 3.048.733.805 1.179 1.825 1.179 3.09 0 4.413-2.688 5.39-5.247 5.678.417.36.776 1.05.776 2.128 0 1.538-.014 2.774-.014 3.162 0 .302.216.662.79.547C20.709 21.637 24 17.324 24 12.25 24 5.896 18.854.75 12.5.75Z"&gt;&lt;/path&gt;</w:t>
        <w:br/>
        <w:t>&lt;/svg&gt;</w:t>
        <w:br/>
        <w:t xml:space="preserve">      &lt;/a&gt;</w:t>
        <w:br/>
        <w:br/>
        <w:t xml:space="preserve">      &lt;div class="flex-1 flex-order-2 text-right"&gt;</w:t>
        <w:br/>
        <w:t xml:space="preserve">          &lt;a</w:t>
        <w:br/>
        <w:t xml:space="preserve">            href="/login?return_to=https%3A%2F%2Fgithub.com%2FPiyushChall"</w:t>
        <w:br/>
        <w:t xml:space="preserve">            class="HeaderMenu-link HeaderMenu-button d-inline-flex d-lg-none flex-order-1 f5 no-underline border color-border-default rounded-2 px-2 py-1 color-fg-inherit js-prevent-focus-on-mobile-nav"</w:t>
        <w:br/>
        <w:t xml:space="preserve">            data-hydro-click="{&amp;quot;event_type&amp;quot;:&amp;quot;authentication.click&amp;quot;,&amp;quot;payload&amp;quot;:{&amp;quot;location_in_page&amp;quot;:&amp;quot;site header menu&amp;quot;,&amp;quot;repository_id&amp;quot;:null,&amp;quot;auth_type&amp;quot;:&amp;quot;SIGN_UP&amp;quot;,&amp;quot;originating_url&amp;quot;:&amp;quot;https://github.com/PiyushChall&amp;quot;,&amp;quot;user_id&amp;quot;:null}}" data-hydro-click-hmac="16731af9f25a62c5086db44205e7775be53ba9271d625931434e9e5b6b68ed54"</w:t>
        <w:br/>
        <w:t xml:space="preserve">            data-analytics-event="{&amp;quot;category&amp;quot;:&amp;quot;Marketing nav&amp;quot;,&amp;quot;action&amp;quot;:&amp;quot;click to Sign in&amp;quot;,&amp;quot;label&amp;quot;:&amp;quot;ref_page:Marketing;ref_cta:Sign in;ref_loc:Header&amp;quot;}"</w:t>
        <w:br/>
        <w:t xml:space="preserve">          &gt;</w:t>
        <w:br/>
        <w:t xml:space="preserve">            Sign in</w:t>
        <w:br/>
        <w:t xml:space="preserve">          &lt;/a&gt;</w:t>
        <w:br/>
        <w:t xml:space="preserve">      &lt;/div&gt;</w:t>
        <w:br/>
        <w:t xml:space="preserve">    &lt;/div&gt;</w:t>
        <w:br/>
        <w:br/>
        <w:br/>
        <w:t xml:space="preserve">    &lt;div class="HeaderMenu js-header-menu height-fit position-lg-relative d-lg-flex flex-column flex-auto top-0"&gt;</w:t>
        <w:br/>
        <w:t xml:space="preserve">      &lt;div class="HeaderMenu-wrapper d-flex flex-column flex-self-start flex-lg-row flex-auto rounded rounded-lg-0"&gt;</w:t>
        <w:br/>
        <w:t xml:space="preserve">          &lt;nav class="HeaderMenu-nav" aria-label="Global"&gt;</w:t>
        <w:br/>
        <w:t xml:space="preserve">            &lt;ul class="d-lg-flex list-style-none"&gt;</w:t>
        <w:br/>
        <w:t xml:space="preserve">                &lt;li class="HeaderMenu-item position-relative flex-wrap flex-justify-between flex-items-center d-block d-lg-flex flex-lg-nowrap flex-lg-items-center js-details-container js-header-menu-item"&gt;</w:t>
        <w:br/>
        <w:t xml:space="preserve">      &lt;button type="button" class="HeaderMenu-link border-0 width-full width-lg-auto px-0 px-lg-2 py-lg-2 no-wrap d-flex flex-items-center flex-justify-between js-details-target" aria-expanded="false"&gt;</w:t>
        <w:br/>
        <w:t xml:space="preserve">        Product</w:t>
        <w:br/>
        <w:t xml:space="preserve">        &lt;svg opacity="0.5" aria-hidden="true" height="16" viewBox="0 0 16 16" version="1.1" width="16" data-view-component="true" class="octicon octicon-chevron-down HeaderMenu-icon ml-1"&gt;</w:t>
        <w:br/>
        <w:t xml:space="preserve">    &lt;path d="M12.78 5.22a.749.749 0 0 1 0 1.06l-4.25 4.25a.749.749 0 0 1-1.06 0L3.22 6.28a.749.749 0 1 1 1.06-1.06L8 8.939l3.72-3.719a.749.749 0 0 1 1.06 0Z"&gt;&lt;/path&gt;</w:t>
        <w:br/>
        <w:t>&lt;/svg&gt;</w:t>
        <w:br/>
        <w:t xml:space="preserve">      &lt;/button&gt;</w:t>
        <w:br/>
        <w:t xml:space="preserve">      &lt;div class="HeaderMenu-dropdown dropdown-menu rounded m-0 p-0 pt-2 pt-lg-4 position-relative position-lg-absolute left-0 left-lg-n3 pb-2 pb-lg-4 d-lg-flex flex-wrap dropdown-menu-wide"&gt;</w:t>
        <w:br/>
        <w:t xml:space="preserve">          &lt;div class="HeaderMenu-column px-lg-4 border-lg-right mb-4 mb-lg-0 pr-lg-7"&gt;</w:t>
        <w:br/>
        <w:t xml:space="preserve">              &lt;div class="border-bottom pb-3 pb-lg-0 border-lg-bottom-0"&gt;</w:t>
        <w:br/>
        <w:t xml:space="preserve">                &lt;ul class="list-style-none f5" &gt;</w:t>
        <w:br/>
        <w:t xml:space="preserve">                    &lt;li&gt;</w:t>
        <w:br/>
        <w:t xml:space="preserve">  &lt;a class="HeaderMenu-dropdown-link d-block no-underline position-relative py-2 Link--secondary d-flex flex-items-center Link--has-description pb-lg-3" data-analytics-event="{&amp;quot;location&amp;quot;:&amp;quot;navbar&amp;quot;,&amp;quot;action&amp;quot;:&amp;quot;github_copilot&amp;quot;,&amp;quot;context&amp;quot;:&amp;quot;product&amp;quot;,&amp;quot;tag&amp;quot;:&amp;quot;link&amp;quot;,&amp;quot;label&amp;quot;:&amp;quot;github_copilot_link_product_navbar&amp;quot;}" href="https://github.com/features/copilot"&gt;</w:t>
        <w:br/>
        <w:t xml:space="preserve">      &lt;svg aria-hidden="true" height="24" viewBox="0 0 24 24" version="1.1" width="24" data-view-component="true" class="octicon octicon-copilot color-fg-subtle mr-3"&gt;</w:t>
        <w:br/>
        <w:t xml:space="preserve">    &lt;path d="M23.922 16.992c-.861 1.495-5.859 5.023-11.922 5.023-6.063 0-11.061-3.528-11.922-5.023A.641.641 0 0 1 0 16.736v-2.869a.841.841 0 0 1 .053-.22c.372-.935 1.347-2.292 2.605-2.656.167-.429.414-1.055.644-1.517a10.195 10.195 0 0 1-.052-1.086c0-1.331.282-2.499 1.132-3.368.397-.406.89-.717 1.474-.952 1.399-1.136 3.392-2.093 6.122-2.093 2.731 0 4.767.957 6.166 2.093.584.235 1.077.546 1.474.952.85.869 1.132 2.037 1.132 3.368 0 .368-.014.733-.052 1.086.23.462.477 1.088.644 1.517 1.258.364 2.233 1.721 2.605 2.656a.832.832 0 0 1 .053.22v2.869a.641.641 0 0 1-.078.256ZM12.172 11h-.344a4.323 4.323 0 0 1-.355.508C10.703 12.455 9.555 13 7.965 13c-1.725 0-2.989-.359-3.782-1.259a2.005 2.005 0 0 1-.085-.104L4 11.741v6.585c1.435.779 4.514 2.179 8 2.179 3.486 0 6.565-1.4 8-2.179v-6.585l-.098-.104s-.033.045-.085.104c-.793.9-2.057 1.259-3.782 1.259-1.59 0-2.738-.545-3.508-1.492a4.323 4.323 0 0 1-.355-.508h-.016.016Zm.641-2.935c.136 1.057.403 1.913.878 2.497.442.544 1.134.938 2.344.938 1.573 0 2.292-.337 2.657-.751.384-.435.558-1.15.558-2.361 0-1.14-.243-1.847-.705-2.319-.477-.488-1.319-.862-2.824-1.025-1.487-.161-2.192.138-2.533.529-.269.307-.437.808-.438 1.578v.021c0 .265.021.562.063.893Zm-1.626 0c.042-.331.063-.628.063-.894v-.02c-.001-.77-.169-1.271-.438-1.578-.341-.391-1.046-.69-2.533-.529-1.505.163-2.347.537-2.824 1.025-.462.472-.705 1.179-.705 2.319 0 1.211.175 1.926.558 2.361.365.414 1.084.751 2.657.751 1.21 0 1.902-.394 2.344-.938.475-.584.742-1.44.878-2.497Z"&gt;&lt;/path&gt;&lt;path d="M14.5 14.25a1 1 0 0 1 1 1v2a1 1 0 0 1-2 0v-2a1 1 0 0 1 1-1Zm-5 0a1 1 0 0 1 1 1v2a1 1 0 0 1-2 0v-2a1 1 0 0 1 1-1Z"&gt;&lt;/path&gt;</w:t>
        <w:br/>
        <w:t>&lt;/svg&gt;</w:t>
        <w:br/>
        <w:t xml:space="preserve">      &lt;div&gt;</w:t>
        <w:br/>
        <w:t xml:space="preserve">        &lt;div class="color-fg-default h4"&gt;GitHub Copilot&lt;/div&gt;</w:t>
        <w:br/>
        <w:t xml:space="preserve">        Write better code with AI</w:t>
        <w:br/>
        <w:t xml:space="preserve">      &lt;/div&gt;</w:t>
        <w:br/>
        <w:br/>
        <w:t xml:space="preserve">    </w:t>
        <w:br/>
        <w:t>&lt;/a&gt;&lt;/li&gt;</w:t>
        <w:br/>
        <w:br/>
        <w:t xml:space="preserve">                    &lt;li&gt;</w:t>
        <w:br/>
        <w:t xml:space="preserve">  &lt;a class="HeaderMenu-dropdown-link d-block no-underline position-relative py-2 Link--secondary d-flex flex-items-center Link--has-description pb-lg-3" data-analytics-event="{&amp;quot;location&amp;quot;:&amp;quot;navbar&amp;quot;,&amp;quot;action&amp;quot;:&amp;quot;security&amp;quot;,&amp;quot;context&amp;quot;:&amp;quot;product&amp;quot;,&amp;quot;tag&amp;quot;:&amp;quot;link&amp;quot;,&amp;quot;label&amp;quot;:&amp;quot;security_link_product_navbar&amp;quot;}" href="https://github.com/features/security"&gt;</w:t>
        <w:br/>
        <w:t xml:space="preserve">      &lt;svg aria-hidden="true" height="24" viewBox="0 0 24 24" version="1.1" width="24" data-view-component="true" class="octicon octicon-shield-check color-fg-subtle mr-3"&gt;</w:t>
        <w:br/>
        <w:t xml:space="preserve">    &lt;path d="M16.53 9.78a.75.75 0 0 0-1.06-1.06L11 13.19l-1.97-1.97a.75.75 0 0 0-1.06 1.06l2.5 2.5a.75.75 0 0 0 1.06 0l5-5Z"&gt;&lt;/path&gt;&lt;path d="m12.54.637 8.25 2.675A1.75 1.75 0 0 1 22 4.976V10c0 6.19-3.771 10.704-9.401 12.83a1.704 1.704 0 0 1-1.198 0C5.77 20.705 2 16.19 2 10V4.976c0-.758.489-1.43 1.21-1.664L11.46.637a1.748 1.748 0 0 1 1.08 0Zm-.617 1.426-8.25 2.676a.249.249 0 0 0-.173.237V10c0 5.46 3.28 9.483 8.43 11.426a.199.199 0 0 0 .14 0C17.22 19.483 20.5 15.461 20.5 10V4.976a.25.25 0 0 0-.173-.237l-8.25-2.676a.253.253 0 0 0-.154 0Z"&gt;&lt;/path&gt;</w:t>
        <w:br/>
        <w:t>&lt;/svg&gt;</w:t>
        <w:br/>
        <w:t xml:space="preserve">      &lt;div&gt;</w:t>
        <w:br/>
        <w:t xml:space="preserve">        &lt;div class="color-fg-default h4"&gt;Security&lt;/div&gt;</w:t>
        <w:br/>
        <w:t xml:space="preserve">        Find and fix vulnerabilities</w:t>
        <w:br/>
        <w:t xml:space="preserve">      &lt;/div&gt;</w:t>
        <w:br/>
        <w:br/>
        <w:t xml:space="preserve">    </w:t>
        <w:br/>
        <w:t>&lt;/a&gt;&lt;/li&gt;</w:t>
        <w:br/>
        <w:br/>
        <w:t xml:space="preserve">                    &lt;li&gt;</w:t>
        <w:br/>
        <w:t xml:space="preserve">  &lt;a class="HeaderMenu-dropdown-link d-block no-underline position-relative py-2 Link--secondary d-flex flex-items-center Link--has-description pb-lg-3" data-analytics-event="{&amp;quot;location&amp;quot;:&amp;quot;navbar&amp;quot;,&amp;quot;action&amp;quot;:&amp;quot;actions&amp;quot;,&amp;quot;context&amp;quot;:&amp;quot;product&amp;quot;,&amp;quot;tag&amp;quot;:&amp;quot;link&amp;quot;,&amp;quot;label&amp;quot;:&amp;quot;actions_link_product_navbar&amp;quot;}" href="https://github.com/features/actions"&gt;</w:t>
        <w:br/>
        <w:t xml:space="preserve">      &lt;svg aria-hidden="true" height="24" viewBox="0 0 24 24" version="1.1" width="24" data-view-component="true" class="octicon octicon-workflow color-fg-subtle mr-3"&gt;</w:t>
        <w:br/>
        <w:t xml:space="preserve">    &lt;path d="M1 3a2 2 0 0 1 2-2h6.5a2 2 0 0 1 2 2v6.5a2 2 0 0 1-2 2H7v4.063C7 16.355 7.644 17 8.438 17H12.5v-2.5a2 2 0 0 1 2-2H21a2 2 0 0 1 2 2V21a2 2 0 0 1-2 2h-6.5a2 2 0 0 1-2-2v-2.5H8.437A2.939 2.939 0 0 1 5.5 15.562V11.5H3a2 2 0 0 1-2-2Zm2-.5a.5.5 0 0 0-.5.5v6.5a.5.5 0 0 0 .5.5h6.5a.5.5 0 0 0 .5-.5V3a.5.5 0 0 0-.5-.5ZM14.5 14a.5.5 0 0 0-.5.5V21a.5.5 0 0 0 .5.5H21a.5.5 0 0 0 .5-.5v-6.5a.5.5 0 0 0-.5-.5Z"&gt;&lt;/path&gt;</w:t>
        <w:br/>
        <w:t>&lt;/svg&gt;</w:t>
        <w:br/>
        <w:t xml:space="preserve">      &lt;div&gt;</w:t>
        <w:br/>
        <w:t xml:space="preserve">        &lt;div class="color-fg-default h4"&gt;Actions&lt;/div&gt;</w:t>
        <w:br/>
        <w:t xml:space="preserve">        Automate any workflow</w:t>
        <w:br/>
        <w:t xml:space="preserve">      &lt;/div&gt;</w:t>
        <w:br/>
        <w:br/>
        <w:t xml:space="preserve">    </w:t>
        <w:br/>
        <w:t>&lt;/a&gt;&lt;/li&gt;</w:t>
        <w:br/>
        <w:br/>
        <w:t xml:space="preserve">                    &lt;li&gt;</w:t>
        <w:br/>
        <w:t xml:space="preserve">  &lt;a class="HeaderMenu-dropdown-link d-block no-underline position-relative py-2 Link--secondary d-flex flex-items-center Link--has-description pb-lg-3" data-analytics-event="{&amp;quot;location&amp;quot;:&amp;quot;navbar&amp;quot;,&amp;quot;action&amp;quot;:&amp;quot;codespaces&amp;quot;,&amp;quot;context&amp;quot;:&amp;quot;product&amp;quot;,&amp;quot;tag&amp;quot;:&amp;quot;link&amp;quot;,&amp;quot;label&amp;quot;:&amp;quot;codespaces_link_product_navbar&amp;quot;}" href="https://github.com/features/codespaces"&gt;</w:t>
        <w:br/>
        <w:t xml:space="preserve">      &lt;svg aria-hidden="true" height="24" viewBox="0 0 24 24" version="1.1" width="24" data-view-component="true" class="octicon octicon-codespaces color-fg-subtle mr-3"&gt;</w:t>
        <w:br/>
        <w:t xml:space="preserve">    &lt;path d="M3.5 3.75C3.5 2.784 4.284 2 5.25 2h13.5c.966 0 1.75.784 1.75 1.75v7.5A1.75 1.75 0 0 1 18.75 13H5.25a1.75 1.75 0 0 1-1.75-1.75Zm-2 12c0-.966.784-1.75 1.75-1.75h17.5c.966 0 1.75.784 1.75 1.75v4a1.75 1.75 0 0 1-1.75 1.75H3.25a1.75 1.75 0 0 1-1.75-1.75ZM5.25 3.5a.25.25 0 0 0-.25.25v7.5c0 .138.112.25.25.25h13.5a.25.25 0 0 0 .25-.25v-7.5a.25.25 0 0 0-.25-.25Zm-2 12a.25.25 0 0 0-.25.25v4c0 .138.112.25.25.25h17.5a.25.25 0 0 0 .25-.25v-4a.25.25 0 0 0-.25-.25Z"&gt;&lt;/path&gt;&lt;path d="M10 17.75a.75.75 0 0 1 .75-.75h6.5a.75.75 0 0 1 0 1.5h-6.5a.75.75 0 0 1-.75-.75Zm-4 0a.75.75 0 0 1 .75-.75h.5a.75.75 0 0 1 0 1.5h-.5a.75.75 0 0 1-.75-.75Z"&gt;&lt;/path&gt;</w:t>
        <w:br/>
        <w:t>&lt;/svg&gt;</w:t>
        <w:br/>
        <w:t xml:space="preserve">      &lt;div&gt;</w:t>
        <w:br/>
        <w:t xml:space="preserve">        &lt;div class="color-fg-default h4"&gt;Codespaces&lt;/div&gt;</w:t>
        <w:br/>
        <w:t xml:space="preserve">        Instant dev environments</w:t>
        <w:br/>
        <w:t xml:space="preserve">      &lt;/div&gt;</w:t>
        <w:br/>
        <w:br/>
        <w:t xml:space="preserve">    </w:t>
        <w:br/>
        <w:t>&lt;/a&gt;&lt;/li&gt;</w:t>
        <w:br/>
        <w:br/>
        <w:t xml:space="preserve">                    &lt;li&gt;</w:t>
        <w:br/>
        <w:t xml:space="preserve">  &lt;a class="HeaderMenu-dropdown-link d-block no-underline position-relative py-2 Link--secondary d-flex flex-items-center Link--has-description pb-lg-3" data-analytics-event="{&amp;quot;location&amp;quot;:&amp;quot;navbar&amp;quot;,&amp;quot;action&amp;quot;:&amp;quot;issues&amp;quot;,&amp;quot;context&amp;quot;:&amp;quot;product&amp;quot;,&amp;quot;tag&amp;quot;:&amp;quot;link&amp;quot;,&amp;quot;label&amp;quot;:&amp;quot;issues_link_product_navbar&amp;quot;}" href="https://github.com/features/issues"&gt;</w:t>
        <w:br/>
        <w:t xml:space="preserve">      &lt;svg aria-hidden="true" height="24" viewBox="0 0 24 24" version="1.1" width="24" data-view-component="true" class="octicon octicon-issue-opened color-fg-subtle mr-3"&gt;</w:t>
        <w:br/>
        <w:t xml:space="preserve">    &lt;path d="M12 1c6.075 0 11 4.925 11 11s-4.925 11-11 11S1 18.075 1 12 5.925 1 12 1ZM2.5 12a9.5 9.5 0 0 0 9.5 9.5 9.5 9.5 0 0 0 9.5-9.5A9.5 9.5 0 0 0 12 2.5 9.5 9.5 0 0 0 2.5 12Zm9.5 2a2 2 0 1 1-.001-3.999A2 2 0 0 1 12 14Z"&gt;&lt;/path&gt;</w:t>
        <w:br/>
        <w:t>&lt;/svg&gt;</w:t>
        <w:br/>
        <w:t xml:space="preserve">      &lt;div&gt;</w:t>
        <w:br/>
        <w:t xml:space="preserve">        &lt;div class="color-fg-default h4"&gt;Issues&lt;/div&gt;</w:t>
        <w:br/>
        <w:t xml:space="preserve">        Plan and track work</w:t>
        <w:br/>
        <w:t xml:space="preserve">      &lt;/div&gt;</w:t>
        <w:br/>
        <w:br/>
        <w:t xml:space="preserve">    </w:t>
        <w:br/>
        <w:t>&lt;/a&gt;&lt;/li&gt;</w:t>
        <w:br/>
        <w:br/>
        <w:t xml:space="preserve">                    &lt;li&gt;</w:t>
        <w:br/>
        <w:t xml:space="preserve">  &lt;a class="HeaderMenu-dropdown-link d-block no-underline position-relative py-2 Link--secondary d-flex flex-items-center Link--has-description pb-lg-3" data-analytics-event="{&amp;quot;location&amp;quot;:&amp;quot;navbar&amp;quot;,&amp;quot;action&amp;quot;:&amp;quot;code_review&amp;quot;,&amp;quot;context&amp;quot;:&amp;quot;product&amp;quot;,&amp;quot;tag&amp;quot;:&amp;quot;link&amp;quot;,&amp;quot;label&amp;quot;:&amp;quot;code_review_link_product_navbar&amp;quot;}" href="https://github.com/features/code-review"&gt;</w:t>
        <w:br/>
        <w:t xml:space="preserve">      &lt;svg aria-hidden="true" height="24" viewBox="0 0 24 24" version="1.1" width="24" data-view-component="true" class="octicon octicon-code-review color-fg-subtle mr-3"&gt;</w:t>
        <w:br/>
        <w:t xml:space="preserve">    &lt;path d="M10.3 6.74a.75.75 0 0 1-.04 1.06l-2.908 2.7 2.908 2.7a.75.75 0 1 1-1.02 1.1l-3.5-3.25a.75.75 0 0 1 0-1.1l3.5-3.25a.75.75 0 0 1 1.06.04Zm3.44 1.06a.75.75 0 1 1 1.02-1.1l3.5 3.25a.75.75 0 0 1 0 1.1l-3.5 3.25a.75.75 0 1 1-1.02-1.1l2.908-2.7-2.908-2.7Z"&gt;&lt;/path&gt;&lt;path d="M1.5 4.25c0-.966.784-1.75 1.75-1.75h17.5c.966 0 1.75.784 1.75 1.75v12.5a1.75 1.75 0 0 1-1.75 1.75h-9.69l-3.573 3.573A1.458 1.458 0 0 1 5 21.043V18.5H3.25a1.75 1.75 0 0 1-1.75-1.75ZM3.25 4a.25.25 0 0 0-.25.25v12.5c0 .138.112.25.25.25h2.5a.75.75 0 0 1 .75.75v3.19l3.72-3.72a.749.749 0 0 1 .53-.22h10a.25.25 0 0 0 .25-.25V4.25a.25.25 0 0 0-.25-.25Z"&gt;&lt;/path&gt;</w:t>
        <w:br/>
        <w:t>&lt;/svg&gt;</w:t>
        <w:br/>
        <w:t xml:space="preserve">      &lt;div&gt;</w:t>
        <w:br/>
        <w:t xml:space="preserve">        &lt;div class="color-fg-default h4"&gt;Code Review&lt;/div&gt;</w:t>
        <w:br/>
        <w:t xml:space="preserve">        Manage code changes</w:t>
        <w:br/>
        <w:t xml:space="preserve">      &lt;/div&gt;</w:t>
        <w:br/>
        <w:br/>
        <w:t xml:space="preserve">    </w:t>
        <w:br/>
        <w:t>&lt;/a&gt;&lt;/li&gt;</w:t>
        <w:br/>
        <w:br/>
        <w:t xml:space="preserve">                    &lt;li&gt;</w:t>
        <w:br/>
        <w:t xml:space="preserve">  &lt;a class="HeaderMenu-dropdown-link d-block no-underline position-relative py-2 Link--secondary d-flex flex-items-center Link--has-description pb-lg-3" data-analytics-event="{&amp;quot;location&amp;quot;:&amp;quot;navbar&amp;quot;,&amp;quot;action&amp;quot;:&amp;quot;discussions&amp;quot;,&amp;quot;context&amp;quot;:&amp;quot;product&amp;quot;,&amp;quot;tag&amp;quot;:&amp;quot;link&amp;quot;,&amp;quot;label&amp;quot;:&amp;quot;discussions_link_product_navbar&amp;quot;}" href="https://github.com/features/discussions"&gt;</w:t>
        <w:br/>
        <w:t xml:space="preserve">      &lt;svg aria-hidden="true" height="24" viewBox="0 0 24 24" version="1.1" width="24" data-view-component="true" class="octicon octicon-comment-discussion color-fg-subtle mr-3"&gt;</w:t>
        <w:br/>
        <w:t xml:space="preserve">    &lt;path d="M1.75 1h12.5c.966 0 1.75.784 1.75 1.75v9.5A1.75 1.75 0 0 1 14.25 14H8.061l-2.574 2.573A1.458 1.458 0 0 1 3 15.543V14H1.75A1.75 1.75 0 0 1 0 12.25v-9.5C0 1.784.784 1 1.75 1ZM1.5 2.75v9.5c0 .138.112.25.25.25h2a.75.75 0 0 1 .75.75v2.19l2.72-2.72a.749.749 0 0 1 .53-.22h6.5a.25.25 0 0 0 .25-.25v-9.5a.25.25 0 0 0-.25-.25H1.75a.25.25 0 0 0-.25.25Z"&gt;&lt;/path&gt;&lt;path d="M22.5 8.75a.25.25 0 0 0-.25-.25h-3.5a.75.75 0 0 1 0-1.5h3.5c.966 0 1.75.784 1.75 1.75v9.5A1.75 1.75 0 0 1 22.25 20H21v1.543a1.457 1.457 0 0 1-2.487 1.03L15.939 20H10.75A1.75 1.75 0 0 1 9 18.25v-1.465a.75.75 0 0 1 1.5 0v1.465c0 .138.112.25.25.25h5.5a.75.75 0 0 1 .53.22l2.72 2.72v-2.19a.75.75 0 0 1 .75-.75h2a.25.25 0 0 0 .25-.25v-9.5Z"&gt;&lt;/path&gt;</w:t>
        <w:br/>
        <w:t>&lt;/svg&gt;</w:t>
        <w:br/>
        <w:t xml:space="preserve">      &lt;div&gt;</w:t>
        <w:br/>
        <w:t xml:space="preserve">        &lt;div class="color-fg-default h4"&gt;Discussions&lt;/div&gt;</w:t>
        <w:br/>
        <w:t xml:space="preserve">        Collaborate outside of code</w:t>
        <w:br/>
        <w:t xml:space="preserve">      &lt;/div&gt;</w:t>
        <w:br/>
        <w:br/>
        <w:t xml:space="preserve">    </w:t>
        <w:br/>
        <w:t>&lt;/a&gt;&lt;/li&gt;</w:t>
        <w:br/>
        <w:br/>
        <w:t xml:space="preserve">                    &lt;li&gt;</w:t>
        <w:br/>
        <w:t xml:space="preserve">  &lt;a class="HeaderMenu-dropdown-link d-block no-underline position-relative py-2 Link--secondary d-flex flex-items-center Link--has-description" data-analytics-event="{&amp;quot;location&amp;quot;:&amp;quot;navbar&amp;quot;,&amp;quot;action&amp;quot;:&amp;quot;code_search&amp;quot;,&amp;quot;context&amp;quot;:&amp;quot;product&amp;quot;,&amp;quot;tag&amp;quot;:&amp;quot;link&amp;quot;,&amp;quot;label&amp;quot;:&amp;quot;code_search_link_product_navbar&amp;quot;}" href="https://github.com/features/code-search"&gt;</w:t>
        <w:br/>
        <w:t xml:space="preserve">      &lt;svg aria-hidden="true" height="24" viewBox="0 0 24 24" version="1.1" width="24" data-view-component="true" class="octicon octicon-code-square color-fg-subtle mr-3"&gt;</w:t>
        <w:br/>
        <w:t xml:space="preserve">    &lt;path d="M10.3 8.24a.75.75 0 0 1-.04 1.06L7.352 12l2.908 2.7a.75.75 0 1 1-1.02 1.1l-3.5-3.25a.75.75 0 0 1 0-1.1l3.5-3.25a.75.75 0 0 1 1.06.04Zm3.44 1.06a.75.75 0 1 1 1.02-1.1l3.5 3.25a.75.75 0 0 1 0 1.1l-3.5 3.25a.75.75 0 1 1-1.02-1.1l2.908-2.7-2.908-2.7Z"&gt;&lt;/path&gt;&lt;path d="M2 3.75C2 2.784 2.784 2 3.75 2h16.5c.966 0 1.75.784 1.75 1.75v16.5A1.75 1.75 0 0 1 20.25 22H3.75A1.75 1.75 0 0 1 2 20.25Zm1.75-.25a.25.25 0 0 0-.25.25v16.5c0 .138.112.25.25.25h16.5a.25.25 0 0 0 .25-.25V3.75a.25.25 0 0 0-.25-.25Z"&gt;&lt;/path&gt;</w:t>
        <w:br/>
        <w:t>&lt;/svg&gt;</w:t>
        <w:br/>
        <w:t xml:space="preserve">      &lt;div&gt;</w:t>
        <w:br/>
        <w:t xml:space="preserve">        &lt;div class="color-fg-default h4"&gt;Code Search&lt;/div&gt;</w:t>
        <w:br/>
        <w:t xml:space="preserve">        Find more, search less</w:t>
        <w:br/>
        <w:t xml:space="preserve">      &lt;/div&gt;</w:t>
        <w:br/>
        <w:br/>
        <w:t xml:space="preserve">    </w:t>
        <w:br/>
        <w:t>&lt;/a&gt;&lt;/li&gt;</w:t>
        <w:br/>
        <w:br/>
        <w:t xml:space="preserve">                &lt;/ul&gt;</w:t>
        <w:br/>
        <w:t xml:space="preserve">              &lt;/div&gt;</w:t>
        <w:br/>
        <w:t xml:space="preserve">          &lt;/div&gt;</w:t>
        <w:br/>
        <w:t xml:space="preserve">          &lt;div class="HeaderMenu-column px-lg-4"&gt;</w:t>
        <w:br/>
        <w:t xml:space="preserve">              &lt;div class="border-bottom pb-3 pb-lg-0 border-lg-bottom-0 border-bottom-0"&gt;</w:t>
        <w:br/>
        <w:t xml:space="preserve">                    &lt;span class="d-block h4 color-fg-default my-1" id="product-explore-heading"&gt;Explore&lt;/span&gt;</w:t>
        <w:br/>
        <w:t xml:space="preserve">                &lt;ul class="list-style-none f5" aria-labelledby="product-explore-heading"&gt;</w:t>
        <w:br/>
        <w:t xml:space="preserve">                    &lt;li&gt;</w:t>
        <w:br/>
        <w:t xml:space="preserve">  &lt;a class="HeaderMenu-dropdown-link d-block no-underline position-relative py-2 Link--secondary" data-analytics-event="{&amp;quot;location&amp;quot;:&amp;quot;navbar&amp;quot;,&amp;quot;action&amp;quot;:&amp;quot;all_features&amp;quot;,&amp;quot;context&amp;quot;:&amp;quot;product&amp;quot;,&amp;quot;tag&amp;quot;:&amp;quot;link&amp;quot;,&amp;quot;label&amp;quot;:&amp;quot;all_features_link_product_navbar&amp;quot;}" href="https://github.com/features"&gt;</w:t>
        <w:br/>
        <w:t xml:space="preserve">      All features</w:t>
        <w:br/>
        <w:br/>
        <w:t xml:space="preserve">    </w:t>
        <w:br/>
        <w:t>&lt;/a&gt;&lt;/li&gt;</w:t>
        <w:br/>
        <w:br/>
        <w:t xml:space="preserve">                    &lt;li&gt;</w:t>
        <w:br/>
        <w:t xml:space="preserve">  &lt;a class="HeaderMenu-dropdown-link d-block no-underline position-relative py-2 Link--secondary Link--external" target="_blank" data-analytics-event="{&amp;quot;location&amp;quot;:&amp;quot;navbar&amp;quot;,&amp;quot;action&amp;quot;:&amp;quot;documentation&amp;quot;,&amp;quot;context&amp;quot;:&amp;quot;product&amp;quot;,&amp;quot;tag&amp;quot;:&amp;quot;link&amp;quot;,&amp;quot;label&amp;quot;:&amp;quot;documentation_link_product_navbar&amp;quot;}" href="https://docs.github.com"&gt;</w:t>
        <w:br/>
        <w:t xml:space="preserve">      Documentation</w:t>
        <w:br/>
        <w:br/>
        <w:t xml:space="preserve">    &lt;svg aria-hidden="true" height="16" viewBox="0 0 16 16" version="1.1" width="16" data-view-component="true" class="octicon octicon-link-external HeaderMenu-external-icon color-fg-subtle"&gt;</w:t>
        <w:br/>
        <w:t xml:space="preserve">    &lt;path d="M3.75 2h3.5a.75.75 0 0 1 0 1.5h-3.5a.25.25 0 0 0-.25.25v8.5c0 .138.112.25.25.25h8.5a.25.25 0 0 0 .25-.25v-3.5a.75.75 0 0 1 1.5 0v3.5A1.75 1.75 0 0 1 12.25 14h-8.5A1.75 1.75 0 0 1 2 12.25v-8.5C2 2.784 2.784 2 3.75 2Zm6.854-1h4.146a.25.25 0 0 1 .25.25v4.146a.25.25 0 0 1-.427.177L13.03 4.03 9.28 7.78a.751.751 0 0 1-1.042-.018.751.751 0 0 1-.018-1.042l3.75-3.75-1.543-1.543A.25.25 0 0 1 10.604 1Z"&gt;&lt;/path&gt;</w:t>
        <w:br/>
        <w:t>&lt;/svg&gt;</w:t>
        <w:br/>
        <w:t>&lt;/a&gt;&lt;/li&gt;</w:t>
        <w:br/>
        <w:br/>
        <w:t xml:space="preserve">                    &lt;li&gt;</w:t>
        <w:br/>
        <w:t xml:space="preserve">  &lt;a class="HeaderMenu-dropdown-link d-block no-underline position-relative py-2 Link--secondary Link--external" target="_blank" data-analytics-event="{&amp;quot;location&amp;quot;:&amp;quot;navbar&amp;quot;,&amp;quot;action&amp;quot;:&amp;quot;github_skills&amp;quot;,&amp;quot;context&amp;quot;:&amp;quot;product&amp;quot;,&amp;quot;tag&amp;quot;:&amp;quot;link&amp;quot;,&amp;quot;label&amp;quot;:&amp;quot;github_skills_link_product_navbar&amp;quot;}" href="https://skills.github.com"&gt;</w:t>
        <w:br/>
        <w:t xml:space="preserve">      GitHub Skills</w:t>
        <w:br/>
        <w:br/>
        <w:t xml:space="preserve">    &lt;svg aria-hidden="true" height="16" viewBox="0 0 16 16" version="1.1" width="16" data-view-component="true" class="octicon octicon-link-external HeaderMenu-external-icon color-fg-subtle"&gt;</w:t>
        <w:br/>
        <w:t xml:space="preserve">    &lt;path d="M3.75 2h3.5a.75.75 0 0 1 0 1.5h-3.5a.25.25 0 0 0-.25.25v8.5c0 .138.112.25.25.25h8.5a.25.25 0 0 0 .25-.25v-3.5a.75.75 0 0 1 1.5 0v3.5A1.75 1.75 0 0 1 12.25 14h-8.5A1.75 1.75 0 0 1 2 12.25v-8.5C2 2.784 2.784 2 3.75 2Zm6.854-1h4.146a.25.25 0 0 1 .25.25v4.146a.25.25 0 0 1-.427.177L13.03 4.03 9.28 7.78a.751.751 0 0 1-1.042-.018.751.751 0 0 1-.018-1.042l3.75-3.75-1.543-1.543A.25.25 0 0 1 10.604 1Z"&gt;&lt;/path&gt;</w:t>
        <w:br/>
        <w:t>&lt;/svg&gt;</w:t>
        <w:br/>
        <w:t>&lt;/a&gt;&lt;/li&gt;</w:t>
        <w:br/>
        <w:br/>
        <w:t xml:space="preserve">                    &lt;li&gt;</w:t>
        <w:br/>
        <w:t xml:space="preserve">  &lt;a class="HeaderMenu-dropdown-link d-block no-underline position-relative py-2 Link--secondary Link--external" target="_blank" data-analytics-event="{&amp;quot;location&amp;quot;:&amp;quot;navbar&amp;quot;,&amp;quot;action&amp;quot;:&amp;quot;blog&amp;quot;,&amp;quot;context&amp;quot;:&amp;quot;product&amp;quot;,&amp;quot;tag&amp;quot;:&amp;quot;link&amp;quot;,&amp;quot;label&amp;quot;:&amp;quot;blog_link_product_navbar&amp;quot;}" href="https://github.blog"&gt;</w:t>
        <w:br/>
        <w:t xml:space="preserve">      Blog</w:t>
        <w:br/>
        <w:br/>
        <w:t xml:space="preserve">    &lt;svg aria-hidden="true" height="16" viewBox="0 0 16 16" version="1.1" width="16" data-view-component="true" class="octicon octicon-link-external HeaderMenu-external-icon color-fg-subtle"&gt;</w:t>
        <w:br/>
        <w:t xml:space="preserve">    &lt;path d="M3.75 2h3.5a.75.75 0 0 1 0 1.5h-3.5a.25.25 0 0 0-.25.25v8.5c0 .138.112.25.25.25h8.5a.25.25 0 0 0 .25-.25v-3.5a.75.75 0 0 1 1.5 0v3.5A1.75 1.75 0 0 1 12.25 14h-8.5A1.75 1.75 0 0 1 2 12.25v-8.5C2 2.784 2.784 2 3.75 2Zm6.854-1h4.146a.25.25 0 0 1 .25.25v4.146a.25.25 0 0 1-.427.177L13.03 4.03 9.28 7.78a.751.751 0 0 1-1.042-.018.751.751 0 0 1-.018-1.042l3.75-3.75-1.543-1.543A.25.25 0 0 1 10.604 1Z"&gt;&lt;/path&gt;</w:t>
        <w:br/>
        <w:t>&lt;/svg&gt;</w:t>
        <w:br/>
        <w:t>&lt;/a&gt;&lt;/li&gt;</w:t>
        <w:br/>
        <w:br/>
        <w:t xml:space="preserve">                &lt;/ul&gt;</w:t>
        <w:br/>
        <w:t xml:space="preserve">              &lt;/div&gt;</w:t>
        <w:br/>
        <w:t xml:space="preserve">          &lt;/div&gt;</w:t>
        <w:br/>
        <w:t xml:space="preserve">      &lt;/div&gt;</w:t>
        <w:br/>
        <w:t>&lt;/li&gt;</w:t>
        <w:br/>
        <w:br/>
        <w:t xml:space="preserve">                &lt;li class="HeaderMenu-item position-relative flex-wrap flex-justify-between flex-items-center d-block d-lg-flex flex-lg-nowrap flex-lg-items-center js-details-container js-header-menu-item"&gt;</w:t>
        <w:br/>
        <w:t xml:space="preserve">      &lt;button type="button" class="HeaderMenu-link border-0 width-full width-lg-auto px-0 px-lg-2 py-lg-2 no-wrap d-flex flex-items-center flex-justify-between js-details-target" aria-expanded="false"&gt;</w:t>
        <w:br/>
        <w:t xml:space="preserve">        Solutions</w:t>
        <w:br/>
        <w:t xml:space="preserve">        &lt;svg opacity="0.5" aria-hidden="true" height="16" viewBox="0 0 16 16" version="1.1" width="16" data-view-component="true" class="octicon octicon-chevron-down HeaderMenu-icon ml-1"&gt;</w:t>
        <w:br/>
        <w:t xml:space="preserve">    &lt;path d="M12.78 5.22a.749.749 0 0 1 0 1.06l-4.25 4.25a.749.749 0 0 1-1.06 0L3.22 6.28a.749.749 0 1 1 1.06-1.06L8 8.939l3.72-3.719a.749.749 0 0 1 1.06 0Z"&gt;&lt;/path&gt;</w:t>
        <w:br/>
        <w:t>&lt;/svg&gt;</w:t>
        <w:br/>
        <w:t xml:space="preserve">      &lt;/button&gt;</w:t>
        <w:br/>
        <w:t xml:space="preserve">      &lt;div class="HeaderMenu-dropdown dropdown-menu rounded m-0 p-0 pt-2 pt-lg-4 position-relative position-lg-absolute left-0 left-lg-n3 d-lg-flex flex-wrap dropdown-menu-wide"&gt;</w:t>
        <w:br/>
        <w:t xml:space="preserve">          &lt;div class="HeaderMenu-column px-lg-4 border-lg-right mb-4 mb-lg-0 pr-lg-7"&gt;</w:t>
        <w:br/>
        <w:t xml:space="preserve">              &lt;div class="border-bottom pb-3 pb-lg-0 border-lg-bottom-0 pb-lg-3 mb-3 mb-lg-0"&gt;</w:t>
        <w:br/>
        <w:t xml:space="preserve">                    &lt;span class="d-block h4 color-fg-default my-1" id="solutions-by-company-size-heading"&gt;By company size&lt;/span&gt;</w:t>
        <w:br/>
        <w:t xml:space="preserve">                &lt;ul class="list-style-none f5" aria-labelledby="solutions-by-company-size-heading"&gt;</w:t>
        <w:br/>
        <w:t xml:space="preserve">                    &lt;li&gt;</w:t>
        <w:br/>
        <w:t xml:space="preserve">  &lt;a class="HeaderMenu-dropdown-link d-block no-underline position-relative py-2 Link--secondary" data-analytics-event="{&amp;quot;location&amp;quot;:&amp;quot;navbar&amp;quot;,&amp;quot;action&amp;quot;:&amp;quot;enterprises&amp;quot;,&amp;quot;context&amp;quot;:&amp;quot;solutions&amp;quot;,&amp;quot;tag&amp;quot;:&amp;quot;link&amp;quot;,&amp;quot;label&amp;quot;:&amp;quot;enterprises_link_solutions_navbar&amp;quot;}" href="https://github.com/enterprise"&gt;</w:t>
        <w:br/>
        <w:t xml:space="preserve">      Enterprises</w:t>
        <w:br/>
        <w:br/>
        <w:t xml:space="preserve">    </w:t>
        <w:br/>
        <w:t>&lt;/a&gt;&lt;/li&gt;</w:t>
        <w:br/>
        <w:br/>
        <w:t xml:space="preserve">                    &lt;li&gt;</w:t>
        <w:br/>
        <w:t xml:space="preserve">  &lt;a class="HeaderMenu-dropdown-link d-block no-underline position-relative py-2 Link--secondary" data-analytics-event="{&amp;quot;location&amp;quot;:&amp;quot;navbar&amp;quot;,&amp;quot;action&amp;quot;:&amp;quot;small_and_medium_teams&amp;quot;,&amp;quot;context&amp;quot;:&amp;quot;solutions&amp;quot;,&amp;quot;tag&amp;quot;:&amp;quot;link&amp;quot;,&amp;quot;label&amp;quot;:&amp;quot;small_and_medium_teams_link_solutions_navbar&amp;quot;}" href="https://github.com/team"&gt;</w:t>
        <w:br/>
        <w:t xml:space="preserve">      Small and medium teams</w:t>
        <w:br/>
        <w:br/>
        <w:t xml:space="preserve">    </w:t>
        <w:br/>
        <w:t>&lt;/a&gt;&lt;/li&gt;</w:t>
        <w:br/>
        <w:br/>
        <w:t xml:space="preserve">                    &lt;li&gt;</w:t>
        <w:br/>
        <w:t xml:space="preserve">  &lt;a class="HeaderMenu-dropdown-link d-block no-underline position-relative py-2 Link--secondary" data-analytics-event="{&amp;quot;location&amp;quot;:&amp;quot;navbar&amp;quot;,&amp;quot;action&amp;quot;:&amp;quot;startups&amp;quot;,&amp;quot;context&amp;quot;:&amp;quot;solutions&amp;quot;,&amp;quot;tag&amp;quot;:&amp;quot;link&amp;quot;,&amp;quot;label&amp;quot;:&amp;quot;startups_link_solutions_navbar&amp;quot;}" href="https://github.com/enterprise/startups"&gt;</w:t>
        <w:br/>
        <w:t xml:space="preserve">      Startups</w:t>
        <w:br/>
        <w:br/>
        <w:t xml:space="preserve">    </w:t>
        <w:br/>
        <w:t>&lt;/a&gt;&lt;/li&gt;</w:t>
        <w:br/>
        <w:br/>
        <w:t xml:space="preserve">                    &lt;li&gt;</w:t>
        <w:br/>
        <w:t xml:space="preserve">  &lt;a class="HeaderMenu-dropdown-link d-block no-underline position-relative py-2 Link--secondary" data-analytics-event="{&amp;quot;location&amp;quot;:&amp;quot;navbar&amp;quot;,&amp;quot;action&amp;quot;:&amp;quot;nonprofits&amp;quot;,&amp;quot;context&amp;quot;:&amp;quot;solutions&amp;quot;,&amp;quot;tag&amp;quot;:&amp;quot;link&amp;quot;,&amp;quot;label&amp;quot;:&amp;quot;nonprofits_link_solutions_navbar&amp;quot;}" href="/solutions/industry/nonprofits"&gt;</w:t>
        <w:br/>
        <w:t xml:space="preserve">      Nonprofits</w:t>
        <w:br/>
        <w:br/>
        <w:t xml:space="preserve">    </w:t>
        <w:br/>
        <w:t>&lt;/a&gt;&lt;/li&gt;</w:t>
        <w:br/>
        <w:br/>
        <w:t xml:space="preserve">                &lt;/ul&gt;</w:t>
        <w:br/>
        <w:t xml:space="preserve">              &lt;/div&gt;</w:t>
        <w:br/>
        <w:t xml:space="preserve">              &lt;div class="border-bottom pb-3 pb-lg-0 border-lg-bottom-0"&gt;</w:t>
        <w:br/>
        <w:t xml:space="preserve">                    &lt;span class="d-block h4 color-fg-default my-1" id="solutions-by-use-case-heading"&gt;By use case&lt;/span&gt;</w:t>
        <w:br/>
        <w:t xml:space="preserve">                &lt;ul class="list-style-none f5" aria-labelledby="solutions-by-use-case-heading"&gt;</w:t>
        <w:br/>
        <w:t xml:space="preserve">                    &lt;li&gt;</w:t>
        <w:br/>
        <w:t xml:space="preserve">  &lt;a class="HeaderMenu-dropdown-link d-block no-underline position-relative py-2 Link--secondary" data-analytics-event="{&amp;quot;location&amp;quot;:&amp;quot;navbar&amp;quot;,&amp;quot;action&amp;quot;:&amp;quot;devsecops&amp;quot;,&amp;quot;context&amp;quot;:&amp;quot;solutions&amp;quot;,&amp;quot;tag&amp;quot;:&amp;quot;link&amp;quot;,&amp;quot;label&amp;quot;:&amp;quot;devsecops_link_solutions_navbar&amp;quot;}" href="/solutions/use-case/devsecops"&gt;</w:t>
        <w:br/>
        <w:t xml:space="preserve">      DevSecOps</w:t>
        <w:br/>
        <w:br/>
        <w:t xml:space="preserve">    </w:t>
        <w:br/>
        <w:t>&lt;/a&gt;&lt;/li&gt;</w:t>
        <w:br/>
        <w:br/>
        <w:t xml:space="preserve">                    &lt;li&gt;</w:t>
        <w:br/>
        <w:t xml:space="preserve">  &lt;a class="HeaderMenu-dropdown-link d-block no-underline position-relative py-2 Link--secondary" data-analytics-event="{&amp;quot;location&amp;quot;:&amp;quot;navbar&amp;quot;,&amp;quot;action&amp;quot;:&amp;quot;devops&amp;quot;,&amp;quot;context&amp;quot;:&amp;quot;solutions&amp;quot;,&amp;quot;tag&amp;quot;:&amp;quot;link&amp;quot;,&amp;quot;label&amp;quot;:&amp;quot;devops_link_solutions_navbar&amp;quot;}" href="/solutions/use-case/devops"&gt;</w:t>
        <w:br/>
        <w:t xml:space="preserve">      DevOps</w:t>
        <w:br/>
        <w:br/>
        <w:t xml:space="preserve">    </w:t>
        <w:br/>
        <w:t>&lt;/a&gt;&lt;/li&gt;</w:t>
        <w:br/>
        <w:br/>
        <w:t xml:space="preserve">                    &lt;li&gt;</w:t>
        <w:br/>
        <w:t xml:space="preserve">  &lt;a class="HeaderMenu-dropdown-link d-block no-underline position-relative py-2 Link--secondary" data-analytics-event="{&amp;quot;location&amp;quot;:&amp;quot;navbar&amp;quot;,&amp;quot;action&amp;quot;:&amp;quot;ci_cd&amp;quot;,&amp;quot;context&amp;quot;:&amp;quot;solutions&amp;quot;,&amp;quot;tag&amp;quot;:&amp;quot;link&amp;quot;,&amp;quot;label&amp;quot;:&amp;quot;ci_cd_link_solutions_navbar&amp;quot;}" href="/solutions/use-case/ci-cd"&gt;</w:t>
        <w:br/>
        <w:t xml:space="preserve">      CI/CD</w:t>
        <w:br/>
        <w:br/>
        <w:t xml:space="preserve">    </w:t>
        <w:br/>
        <w:t>&lt;/a&gt;&lt;/li&gt;</w:t>
        <w:br/>
        <w:br/>
        <w:t xml:space="preserve">                    &lt;li&gt;</w:t>
        <w:br/>
        <w:t xml:space="preserve">  &lt;a class="HeaderMenu-dropdown-link d-block no-underline position-relative py-2 Link--secondary" data-analytics-event="{&amp;quot;location&amp;quot;:&amp;quot;navbar&amp;quot;,&amp;quot;action&amp;quot;:&amp;quot;view_all_use_cases&amp;quot;,&amp;quot;context&amp;quot;:&amp;quot;solutions&amp;quot;,&amp;quot;tag&amp;quot;:&amp;quot;link&amp;quot;,&amp;quot;label&amp;quot;:&amp;quot;view_all_use_cases_link_solutions_navbar&amp;quot;}" href="/solutions/use-case"&gt;</w:t>
        <w:br/>
        <w:t xml:space="preserve">      View all use cases</w:t>
        <w:br/>
        <w:br/>
        <w:t xml:space="preserve">    </w:t>
        <w:br/>
        <w:t>&lt;/a&gt;&lt;/li&gt;</w:t>
        <w:br/>
        <w:br/>
        <w:t xml:space="preserve">                &lt;/ul&gt;</w:t>
        <w:br/>
        <w:t xml:space="preserve">              &lt;/div&gt;</w:t>
        <w:br/>
        <w:t xml:space="preserve">          &lt;/div&gt;</w:t>
        <w:br/>
        <w:t xml:space="preserve">          &lt;div class="HeaderMenu-column px-lg-4"&gt;</w:t>
        <w:br/>
        <w:t xml:space="preserve">              &lt;div class="border-bottom pb-3 pb-lg-0 border-lg-bottom-0"&gt;</w:t>
        <w:br/>
        <w:t xml:space="preserve">                    &lt;span class="d-block h4 color-fg-default my-1" id="solutions-by-industry-heading"&gt;By industry&lt;/span&gt;</w:t>
        <w:br/>
        <w:t xml:space="preserve">                &lt;ul class="list-style-none f5" aria-labelledby="solutions-by-industry-heading"&gt;</w:t>
        <w:br/>
        <w:t xml:space="preserve">                    &lt;li&gt;</w:t>
        <w:br/>
        <w:t xml:space="preserve">  &lt;a class="HeaderMenu-dropdown-link d-block no-underline position-relative py-2 Link--secondary" data-analytics-event="{&amp;quot;location&amp;quot;:&amp;quot;navbar&amp;quot;,&amp;quot;action&amp;quot;:&amp;quot;healthcare&amp;quot;,&amp;quot;context&amp;quot;:&amp;quot;solutions&amp;quot;,&amp;quot;tag&amp;quot;:&amp;quot;link&amp;quot;,&amp;quot;label&amp;quot;:&amp;quot;healthcare_link_solutions_navbar&amp;quot;}" href="/solutions/industry/healthcare"&gt;</w:t>
        <w:br/>
        <w:t xml:space="preserve">      Healthcare</w:t>
        <w:br/>
        <w:br/>
        <w:t xml:space="preserve">    </w:t>
        <w:br/>
        <w:t>&lt;/a&gt;&lt;/li&gt;</w:t>
        <w:br/>
        <w:br/>
        <w:t xml:space="preserve">                    &lt;li&gt;</w:t>
        <w:br/>
        <w:t xml:space="preserve">  &lt;a class="HeaderMenu-dropdown-link d-block no-underline position-relative py-2 Link--secondary" data-analytics-event="{&amp;quot;location&amp;quot;:&amp;quot;navbar&amp;quot;,&amp;quot;action&amp;quot;:&amp;quot;financial_services&amp;quot;,&amp;quot;context&amp;quot;:&amp;quot;solutions&amp;quot;,&amp;quot;tag&amp;quot;:&amp;quot;link&amp;quot;,&amp;quot;label&amp;quot;:&amp;quot;financial_services_link_solutions_navbar&amp;quot;}" href="/solutions/industry/financial-services"&gt;</w:t>
        <w:br/>
        <w:t xml:space="preserve">      Financial services</w:t>
        <w:br/>
        <w:br/>
        <w:t xml:space="preserve">    </w:t>
        <w:br/>
        <w:t>&lt;/a&gt;&lt;/li&gt;</w:t>
        <w:br/>
        <w:br/>
        <w:t xml:space="preserve">                    &lt;li&gt;</w:t>
        <w:br/>
        <w:t xml:space="preserve">  &lt;a class="HeaderMenu-dropdown-link d-block no-underline position-relative py-2 Link--secondary" data-analytics-event="{&amp;quot;location&amp;quot;:&amp;quot;navbar&amp;quot;,&amp;quot;action&amp;quot;:&amp;quot;manufacturing&amp;quot;,&amp;quot;context&amp;quot;:&amp;quot;solutions&amp;quot;,&amp;quot;tag&amp;quot;:&amp;quot;link&amp;quot;,&amp;quot;label&amp;quot;:&amp;quot;manufacturing_link_solutions_navbar&amp;quot;}" href="/solutions/industry/manufacturing"&gt;</w:t>
        <w:br/>
        <w:t xml:space="preserve">      Manufacturing</w:t>
        <w:br/>
        <w:br/>
        <w:t xml:space="preserve">    </w:t>
        <w:br/>
        <w:t>&lt;/a&gt;&lt;/li&gt;</w:t>
        <w:br/>
        <w:br/>
        <w:t xml:space="preserve">                    &lt;li&gt;</w:t>
        <w:br/>
        <w:t xml:space="preserve">  &lt;a class="HeaderMenu-dropdown-link d-block no-underline position-relative py-2 Link--secondary" data-analytics-event="{&amp;quot;location&amp;quot;:&amp;quot;navbar&amp;quot;,&amp;quot;action&amp;quot;:&amp;quot;government&amp;quot;,&amp;quot;context&amp;quot;:&amp;quot;solutions&amp;quot;,&amp;quot;tag&amp;quot;:&amp;quot;link&amp;quot;,&amp;quot;label&amp;quot;:&amp;quot;government_link_solutions_navbar&amp;quot;}" href="/solutions/industry/government"&gt;</w:t>
        <w:br/>
        <w:t xml:space="preserve">      Government</w:t>
        <w:br/>
        <w:br/>
        <w:t xml:space="preserve">    </w:t>
        <w:br/>
        <w:t>&lt;/a&gt;&lt;/li&gt;</w:t>
        <w:br/>
        <w:br/>
        <w:t xml:space="preserve">                    &lt;li&gt;</w:t>
        <w:br/>
        <w:t xml:space="preserve">  &lt;a class="HeaderMenu-dropdown-link d-block no-underline position-relative py-2 Link--secondary" data-analytics-event="{&amp;quot;location&amp;quot;:&amp;quot;navbar&amp;quot;,&amp;quot;action&amp;quot;:&amp;quot;view_all_industries&amp;quot;,&amp;quot;context&amp;quot;:&amp;quot;solutions&amp;quot;,&amp;quot;tag&amp;quot;:&amp;quot;link&amp;quot;,&amp;quot;label&amp;quot;:&amp;quot;view_all_industries_link_solutions_navbar&amp;quot;}" href="/solutions/industry"&gt;</w:t>
        <w:br/>
        <w:t xml:space="preserve">      View all industries</w:t>
        <w:br/>
        <w:br/>
        <w:t xml:space="preserve">    </w:t>
        <w:br/>
        <w:t>&lt;/a&gt;&lt;/li&gt;</w:t>
        <w:br/>
        <w:br/>
        <w:t xml:space="preserve">                &lt;/ul&gt;</w:t>
        <w:br/>
        <w:t xml:space="preserve">              &lt;/div&gt;</w:t>
        <w:br/>
        <w:t xml:space="preserve">          &lt;/div&gt;</w:t>
        <w:br/>
        <w:t xml:space="preserve">         &lt;div class="HeaderMenu-trailing-link rounded-bottom-2 flex-shrink-0 mt-lg-4 px-lg-4 py-4 py-lg-3 f5 text-semibold"&gt;</w:t>
        <w:br/>
        <w:t xml:space="preserve">            &lt;a href="/solutions"&gt;</w:t>
        <w:br/>
        <w:t xml:space="preserve">              View all solutions</w:t>
        <w:br/>
        <w:t xml:space="preserve">              &lt;svg aria-hidden="true" height="16" viewBox="0 0 16 16" version="1.1" width="16" data-view-component="true" class="octicon octicon-chevron-right HeaderMenu-trailing-link-icon"&gt;</w:t>
        <w:br/>
        <w:t xml:space="preserve">    &lt;path d="M6.22 3.22a.75.75 0 0 1 1.06 0l4.25 4.25a.75.75 0 0 1 0 1.06l-4.25 4.25a.751.751 0 0 1-1.042-.018.751.751 0 0 1-.018-1.042L9.94 8 6.22 4.28a.75.75 0 0 1 0-1.06Z"&gt;&lt;/path&gt;</w:t>
        <w:br/>
        <w:t>&lt;/svg&gt;</w:t>
        <w:br/>
        <w:t>&lt;/a&gt;         &lt;/div&gt;</w:t>
        <w:br/>
        <w:t xml:space="preserve">      &lt;/div&gt;</w:t>
        <w:br/>
        <w:t>&lt;/li&gt;</w:t>
        <w:br/>
        <w:br/>
        <w:t xml:space="preserve">                  &lt;li class="HeaderMenu-item position-relative flex-wrap flex-justify-between flex-items-center d-block d-lg-flex flex-lg-nowrap flex-lg-items-center js-details-container js-header-menu-item"&gt;</w:t>
        <w:br/>
        <w:t xml:space="preserve">      &lt;button type="button" class="HeaderMenu-link border-0 width-full width-lg-auto px-0 px-lg-2 py-lg-2 no-wrap d-flex flex-items-center flex-justify-between js-details-target" aria-expanded="false"&gt;</w:t>
        <w:br/>
        <w:t xml:space="preserve">        Resources</w:t>
        <w:br/>
        <w:t xml:space="preserve">        &lt;svg opacity="0.5" aria-hidden="true" height="16" viewBox="0 0 16 16" version="1.1" width="16" data-view-component="true" class="octicon octicon-chevron-down HeaderMenu-icon ml-1"&gt;</w:t>
        <w:br/>
        <w:t xml:space="preserve">    &lt;path d="M12.78 5.22a.749.749 0 0 1 0 1.06l-4.25 4.25a.749.749 0 0 1-1.06 0L3.22 6.28a.749.749 0 1 1 1.06-1.06L8 8.939l3.72-3.719a.749.749 0 0 1 1.06 0Z"&gt;&lt;/path&gt;</w:t>
        <w:br/>
        <w:t>&lt;/svg&gt;</w:t>
        <w:br/>
        <w:t xml:space="preserve">      &lt;/button&gt;</w:t>
        <w:br/>
        <w:t xml:space="preserve">      &lt;div class="HeaderMenu-dropdown dropdown-menu rounded m-0 p-0 pt-2 pt-lg-4 position-relative position-lg-absolute left-0 left-lg-n3 pb-2 pb-lg-4 d-lg-flex flex-wrap dropdown-menu-wide"&gt;</w:t>
        <w:br/>
        <w:t xml:space="preserve">          &lt;div class="HeaderMenu-column px-lg-4 border-lg-right mb-4 mb-lg-0 pr-lg-7"&gt;</w:t>
        <w:br/>
        <w:t xml:space="preserve">              &lt;div class="border-bottom pb-3 pb-lg-0 border-lg-bottom-0"&gt;</w:t>
        <w:br/>
        <w:t xml:space="preserve">                    &lt;span class="d-block h4 color-fg-default my-1" id="resources-topics-heading"&gt;Topics&lt;/span&gt;</w:t>
        <w:br/>
        <w:t xml:space="preserve">                &lt;ul class="list-style-none f5" aria-labelledby="resources-topics-heading"&gt;</w:t>
        <w:br/>
        <w:t xml:space="preserve">                    &lt;li&gt;</w:t>
        <w:br/>
        <w:t xml:space="preserve">  &lt;a class="HeaderMenu-dropdown-link d-block no-underline position-relative py-2 Link--secondary" data-analytics-event="{&amp;quot;location&amp;quot;:&amp;quot;navbar&amp;quot;,&amp;quot;action&amp;quot;:&amp;quot;ai&amp;quot;,&amp;quot;context&amp;quot;:&amp;quot;resources&amp;quot;,&amp;quot;tag&amp;quot;:&amp;quot;link&amp;quot;,&amp;quot;label&amp;quot;:&amp;quot;ai_link_resources_navbar&amp;quot;}" href="/resources/articles/ai"&gt;</w:t>
        <w:br/>
        <w:t xml:space="preserve">      AI</w:t>
        <w:br/>
        <w:br/>
        <w:t xml:space="preserve">    </w:t>
        <w:br/>
        <w:t>&lt;/a&gt;&lt;/li&gt;</w:t>
        <w:br/>
        <w:br/>
        <w:t xml:space="preserve">                    &lt;li&gt;</w:t>
        <w:br/>
        <w:t xml:space="preserve">  &lt;a class="HeaderMenu-dropdown-link d-block no-underline position-relative py-2 Link--secondary" data-analytics-event="{&amp;quot;location&amp;quot;:&amp;quot;navbar&amp;quot;,&amp;quot;action&amp;quot;:&amp;quot;devops&amp;quot;,&amp;quot;context&amp;quot;:&amp;quot;resources&amp;quot;,&amp;quot;tag&amp;quot;:&amp;quot;link&amp;quot;,&amp;quot;label&amp;quot;:&amp;quot;devops_link_resources_navbar&amp;quot;}" href="/resources/articles/devops"&gt;</w:t>
        <w:br/>
        <w:t xml:space="preserve">      DevOps</w:t>
        <w:br/>
        <w:br/>
        <w:t xml:space="preserve">    </w:t>
        <w:br/>
        <w:t>&lt;/a&gt;&lt;/li&gt;</w:t>
        <w:br/>
        <w:br/>
        <w:t xml:space="preserve">                    &lt;li&gt;</w:t>
        <w:br/>
        <w:t xml:space="preserve">  &lt;a class="HeaderMenu-dropdown-link d-block no-underline position-relative py-2 Link--secondary" data-analytics-event="{&amp;quot;location&amp;quot;:&amp;quot;navbar&amp;quot;,&amp;quot;action&amp;quot;:&amp;quot;security&amp;quot;,&amp;quot;context&amp;quot;:&amp;quot;resources&amp;quot;,&amp;quot;tag&amp;quot;:&amp;quot;link&amp;quot;,&amp;quot;label&amp;quot;:&amp;quot;security_link_resources_navbar&amp;quot;}" href="/resources/articles/security"&gt;</w:t>
        <w:br/>
        <w:t xml:space="preserve">      Security</w:t>
        <w:br/>
        <w:br/>
        <w:t xml:space="preserve">    </w:t>
        <w:br/>
        <w:t>&lt;/a&gt;&lt;/li&gt;</w:t>
        <w:br/>
        <w:br/>
        <w:t xml:space="preserve">                    &lt;li&gt;</w:t>
        <w:br/>
        <w:t xml:space="preserve">  &lt;a class="HeaderMenu-dropdown-link d-block no-underline position-relative py-2 Link--secondary" data-analytics-event="{&amp;quot;location&amp;quot;:&amp;quot;navbar&amp;quot;,&amp;quot;action&amp;quot;:&amp;quot;software_development&amp;quot;,&amp;quot;context&amp;quot;:&amp;quot;resources&amp;quot;,&amp;quot;tag&amp;quot;:&amp;quot;link&amp;quot;,&amp;quot;label&amp;quot;:&amp;quot;software_development_link_resources_navbar&amp;quot;}" href="/resources/articles/software-development"&gt;</w:t>
        <w:br/>
        <w:t xml:space="preserve">      Software Development</w:t>
        <w:br/>
        <w:br/>
        <w:t xml:space="preserve">    </w:t>
        <w:br/>
        <w:t>&lt;/a&gt;&lt;/li&gt;</w:t>
        <w:br/>
        <w:br/>
        <w:t xml:space="preserve">                    &lt;li&gt;</w:t>
        <w:br/>
        <w:t xml:space="preserve">  &lt;a class="HeaderMenu-dropdown-link d-block no-underline position-relative py-2 Link--secondary" data-analytics-event="{&amp;quot;location&amp;quot;:&amp;quot;navbar&amp;quot;,&amp;quot;action&amp;quot;:&amp;quot;view_all&amp;quot;,&amp;quot;context&amp;quot;:&amp;quot;resources&amp;quot;,&amp;quot;tag&amp;quot;:&amp;quot;link&amp;quot;,&amp;quot;label&amp;quot;:&amp;quot;view_all_link_resources_navbar&amp;quot;}" href="/resources/articles"&gt;</w:t>
        <w:br/>
        <w:t xml:space="preserve">      View all</w:t>
        <w:br/>
        <w:br/>
        <w:t xml:space="preserve">    </w:t>
        <w:br/>
        <w:t>&lt;/a&gt;&lt;/li&gt;</w:t>
        <w:br/>
        <w:br/>
        <w:t xml:space="preserve">                &lt;/ul&gt;</w:t>
        <w:br/>
        <w:t xml:space="preserve">              &lt;/div&gt;</w:t>
        <w:br/>
        <w:t xml:space="preserve">          &lt;/div&gt;</w:t>
        <w:br/>
        <w:t xml:space="preserve">          &lt;div class="HeaderMenu-column px-lg-4"&gt;</w:t>
        <w:br/>
        <w:t xml:space="preserve">              &lt;div class="border-bottom pb-3 pb-lg-0 border-lg-bottom-0 border-bottom-0"&gt;</w:t>
        <w:br/>
        <w:t xml:space="preserve">                    &lt;span class="d-block h4 color-fg-default my-1" id="resources-explore-heading"&gt;Explore&lt;/span&gt;</w:t>
        <w:br/>
        <w:t xml:space="preserve">                &lt;ul class="list-style-none f5" aria-labelledby="resources-explore-heading"&gt;</w:t>
        <w:br/>
        <w:t xml:space="preserve">                    &lt;li&gt;</w:t>
        <w:br/>
        <w:t xml:space="preserve">  &lt;a class="HeaderMenu-dropdown-link d-block no-underline position-relative py-2 Link--secondary Link--external" target="_blank" data-analytics-event="{&amp;quot;location&amp;quot;:&amp;quot;navbar&amp;quot;,&amp;quot;action&amp;quot;:&amp;quot;learning_pathways&amp;quot;,&amp;quot;context&amp;quot;:&amp;quot;resources&amp;quot;,&amp;quot;tag&amp;quot;:&amp;quot;link&amp;quot;,&amp;quot;label&amp;quot;:&amp;quot;learning_pathways_link_resources_navbar&amp;quot;}" href="https://resources.github.com/learn/pathways"&gt;</w:t>
        <w:br/>
        <w:t xml:space="preserve">      Learning Pathways</w:t>
        <w:br/>
        <w:br/>
        <w:t xml:space="preserve">    &lt;svg aria-hidden="true" height="16" viewBox="0 0 16 16" version="1.1" width="16" data-view-component="true" class="octicon octicon-link-external HeaderMenu-external-icon color-fg-subtle"&gt;</w:t>
        <w:br/>
        <w:t xml:space="preserve">    &lt;path d="M3.75 2h3.5a.75.75 0 0 1 0 1.5h-3.5a.25.25 0 0 0-.25.25v8.5c0 .138.112.25.25.25h8.5a.25.25 0 0 0 .25-.25v-3.5a.75.75 0 0 1 1.5 0v3.5A1.75 1.75 0 0 1 12.25 14h-8.5A1.75 1.75 0 0 1 2 12.25v-8.5C2 2.784 2.784 2 3.75 2Zm6.854-1h4.146a.25.25 0 0 1 .25.25v4.146a.25.25 0 0 1-.427.177L13.03 4.03 9.28 7.78a.751.751 0 0 1-1.042-.018.751.751 0 0 1-.018-1.042l3.75-3.75-1.543-1.543A.25.25 0 0 1 10.604 1Z"&gt;&lt;/path&gt;</w:t>
        <w:br/>
        <w:t>&lt;/svg&gt;</w:t>
        <w:br/>
        <w:t>&lt;/a&gt;&lt;/li&gt;</w:t>
        <w:br/>
        <w:br/>
        <w:t xml:space="preserve">                    &lt;li&gt;</w:t>
        <w:br/>
        <w:t xml:space="preserve">  &lt;a class="HeaderMenu-dropdown-link d-block no-underline position-relative py-2 Link--secondary Link--external" target="_blank" data-analytics-event="{&amp;quot;location&amp;quot;:&amp;quot;navbar&amp;quot;,&amp;quot;action&amp;quot;:&amp;quot;events_amp_webinars&amp;quot;,&amp;quot;context&amp;quot;:&amp;quot;resources&amp;quot;,&amp;quot;tag&amp;quot;:&amp;quot;link&amp;quot;,&amp;quot;label&amp;quot;:&amp;quot;events_amp_webinars_link_resources_navbar&amp;quot;}" href="https://resources.github.com"&gt;</w:t>
        <w:br/>
        <w:t xml:space="preserve">      Events &amp;amp; Webinars</w:t>
        <w:br/>
        <w:br/>
        <w:t xml:space="preserve">    &lt;svg aria-hidden="true" height="16" viewBox="0 0 16 16" version="1.1" width="16" data-view-component="true" class="octicon octicon-link-external HeaderMenu-external-icon color-fg-subtle"&gt;</w:t>
        <w:br/>
        <w:t xml:space="preserve">    &lt;path d="M3.75 2h3.5a.75.75 0 0 1 0 1.5h-3.5a.25.25 0 0 0-.25.25v8.5c0 .138.112.25.25.25h8.5a.25.25 0 0 0 .25-.25v-3.5a.75.75 0 0 1 1.5 0v3.5A1.75 1.75 0 0 1 12.25 14h-8.5A1.75 1.75 0 0 1 2 12.25v-8.5C2 2.784 2.784 2 3.75 2Zm6.854-1h4.146a.25.25 0 0 1 .25.25v4.146a.25.25 0 0 1-.427.177L13.03 4.03 9.28 7.78a.751.751 0 0 1-1.042-.018.751.751 0 0 1-.018-1.042l3.75-3.75-1.543-1.543A.25.25 0 0 1 10.604 1Z"&gt;&lt;/path&gt;</w:t>
        <w:br/>
        <w:t>&lt;/svg&gt;</w:t>
        <w:br/>
        <w:t>&lt;/a&gt;&lt;/li&gt;</w:t>
        <w:br/>
        <w:br/>
        <w:t xml:space="preserve">                    &lt;li&gt;</w:t>
        <w:br/>
        <w:t xml:space="preserve">  &lt;a class="HeaderMenu-dropdown-link d-block no-underline position-relative py-2 Link--secondary" data-analytics-event="{&amp;quot;location&amp;quot;:&amp;quot;navbar&amp;quot;,&amp;quot;action&amp;quot;:&amp;quot;ebooks_amp_whitepapers&amp;quot;,&amp;quot;context&amp;quot;:&amp;quot;resources&amp;quot;,&amp;quot;tag&amp;quot;:&amp;quot;link&amp;quot;,&amp;quot;label&amp;quot;:&amp;quot;ebooks_amp_whitepapers_link_resources_navbar&amp;quot;}" href="https://github.com/resources/whitepapers"&gt;</w:t>
        <w:br/>
        <w:t xml:space="preserve">      Ebooks &amp;amp; Whitepapers</w:t>
        <w:br/>
        <w:br/>
        <w:t xml:space="preserve">    </w:t>
        <w:br/>
        <w:t>&lt;/a&gt;&lt;/li&gt;</w:t>
        <w:br/>
        <w:br/>
        <w:t xml:space="preserve">                    &lt;li&gt;</w:t>
        <w:br/>
        <w:t xml:space="preserve">  &lt;a class="HeaderMenu-dropdown-link d-block no-underline position-relative py-2 Link--secondary" data-analytics-event="{&amp;quot;location&amp;quot;:&amp;quot;navbar&amp;quot;,&amp;quot;action&amp;quot;:&amp;quot;customer_stories&amp;quot;,&amp;quot;context&amp;quot;:&amp;quot;resources&amp;quot;,&amp;quot;tag&amp;quot;:&amp;quot;link&amp;quot;,&amp;quot;label&amp;quot;:&amp;quot;customer_stories_link_resources_navbar&amp;quot;}" href="https://github.com/customer-stories"&gt;</w:t>
        <w:br/>
        <w:t xml:space="preserve">      Customer Stories</w:t>
        <w:br/>
        <w:br/>
        <w:t xml:space="preserve">    </w:t>
        <w:br/>
        <w:t>&lt;/a&gt;&lt;/li&gt;</w:t>
        <w:br/>
        <w:br/>
        <w:t xml:space="preserve">                    &lt;li&gt;</w:t>
        <w:br/>
        <w:t xml:space="preserve">  &lt;a class="HeaderMenu-dropdown-link d-block no-underline position-relative py-2 Link--secondary Link--external" target="_blank" data-analytics-event="{&amp;quot;location&amp;quot;:&amp;quot;navbar&amp;quot;,&amp;quot;action&amp;quot;:&amp;quot;partners&amp;quot;,&amp;quot;context&amp;quot;:&amp;quot;resources&amp;quot;,&amp;quot;tag&amp;quot;:&amp;quot;link&amp;quot;,&amp;quot;label&amp;quot;:&amp;quot;partners_link_resources_navbar&amp;quot;}" href="https://partner.github.com"&gt;</w:t>
        <w:br/>
        <w:t xml:space="preserve">      Partners</w:t>
        <w:br/>
        <w:br/>
        <w:t xml:space="preserve">    &lt;svg aria-hidden="true" height="16" viewBox="0 0 16 16" version="1.1" width="16" data-view-component="true" class="octicon octicon-link-external HeaderMenu-external-icon color-fg-subtle"&gt;</w:t>
        <w:br/>
        <w:t xml:space="preserve">    &lt;path d="M3.75 2h3.5a.75.75 0 0 1 0 1.5h-3.5a.25.25 0 0 0-.25.25v8.5c0 .138.112.25.25.25h8.5a.25.25 0 0 0 .25-.25v-3.5a.75.75 0 0 1 1.5 0v3.5A1.75 1.75 0 0 1 12.25 14h-8.5A1.75 1.75 0 0 1 2 12.25v-8.5C2 2.784 2.784 2 3.75 2Zm6.854-1h4.146a.25.25 0 0 1 .25.25v4.146a.25.25 0 0 1-.427.177L13.03 4.03 9.28 7.78a.751.751 0 0 1-1.042-.018.751.751 0 0 1-.018-1.042l3.75-3.75-1.543-1.543A.25.25 0 0 1 10.604 1Z"&gt;&lt;/path&gt;</w:t>
        <w:br/>
        <w:t>&lt;/svg&gt;</w:t>
        <w:br/>
        <w:t>&lt;/a&gt;&lt;/li&gt;</w:t>
        <w:br/>
        <w:br/>
        <w:t xml:space="preserve">                    &lt;li&gt;</w:t>
        <w:br/>
        <w:t xml:space="preserve">  &lt;a class="HeaderMenu-dropdown-link d-block no-underline position-relative py-2 Link--secondary" data-analytics-event="{&amp;quot;location&amp;quot;:&amp;quot;navbar&amp;quot;,&amp;quot;action&amp;quot;:&amp;quot;executive_insights&amp;quot;,&amp;quot;context&amp;quot;:&amp;quot;resources&amp;quot;,&amp;quot;tag&amp;quot;:&amp;quot;link&amp;quot;,&amp;quot;label&amp;quot;:&amp;quot;executive_insights_link_resources_navbar&amp;quot;}" href="https://github.com/solutions/executive-insights"&gt;</w:t>
        <w:br/>
        <w:t xml:space="preserve">      Executive Insights</w:t>
        <w:br/>
        <w:br/>
        <w:t xml:space="preserve">    </w:t>
        <w:br/>
        <w:t>&lt;/a&gt;&lt;/li&gt;</w:t>
        <w:br/>
        <w:br/>
        <w:t xml:space="preserve">                &lt;/ul&gt;</w:t>
        <w:br/>
        <w:t xml:space="preserve">              &lt;/div&gt;</w:t>
        <w:br/>
        <w:t xml:space="preserve">          &lt;/div&gt;</w:t>
        <w:br/>
        <w:t xml:space="preserve">      &lt;/div&gt;</w:t>
        <w:br/>
        <w:t>&lt;/li&gt;</w:t>
        <w:br/>
        <w:br/>
        <w:br/>
        <w:t xml:space="preserve">                &lt;li class="HeaderMenu-item position-relative flex-wrap flex-justify-between flex-items-center d-block d-lg-flex flex-lg-nowrap flex-lg-items-center js-details-container js-header-menu-item"&gt;</w:t>
        <w:br/>
        <w:t xml:space="preserve">      &lt;button type="button" class="HeaderMenu-link border-0 width-full width-lg-auto px-0 px-lg-2 py-lg-2 no-wrap d-flex flex-items-center flex-justify-between js-details-target" aria-expanded="false"&gt;</w:t>
        <w:br/>
        <w:t xml:space="preserve">        Open Source</w:t>
        <w:br/>
        <w:t xml:space="preserve">        &lt;svg opacity="0.5" aria-hidden="true" height="16" viewBox="0 0 16 16" version="1.1" width="16" data-view-component="true" class="octicon octicon-chevron-down HeaderMenu-icon ml-1"&gt;</w:t>
        <w:br/>
        <w:t xml:space="preserve">    &lt;path d="M12.78 5.22a.749.749 0 0 1 0 1.06l-4.25 4.25a.749.749 0 0 1-1.06 0L3.22 6.28a.749.749 0 1 1 1.06-1.06L8 8.939l3.72-3.719a.749.749 0 0 1 1.06 0Z"&gt;&lt;/path&gt;</w:t>
        <w:br/>
        <w:t>&lt;/svg&gt;</w:t>
        <w:br/>
        <w:t xml:space="preserve">      &lt;/button&gt;</w:t>
        <w:br/>
        <w:t xml:space="preserve">      &lt;div class="HeaderMenu-dropdown dropdown-menu rounded m-0 p-0 pt-2 pt-lg-4 position-relative position-lg-absolute left-0 left-lg-n3 pb-2 pb-lg-4 px-lg-4"&gt;</w:t>
        <w:br/>
        <w:t xml:space="preserve">          &lt;div class="HeaderMenu-column"&gt;</w:t>
        <w:br/>
        <w:t xml:space="preserve">              &lt;div class="border-bottom pb-3 pb-lg-0 pb-lg-3 mb-3 mb-lg-0 mb-lg-3"&gt;</w:t>
        <w:br/>
        <w:t xml:space="preserve">                &lt;ul class="list-style-none f5" &gt;</w:t>
        <w:br/>
        <w:t xml:space="preserve">                    &lt;li&gt;</w:t>
        <w:br/>
        <w:t xml:space="preserve">  &lt;a class="HeaderMenu-dropdown-link d-block no-underline position-relative py-2 Link--secondary d-flex flex-items-center Link--has-description" data-analytics-event="{&amp;quot;location&amp;quot;:&amp;quot;navbar&amp;quot;,&amp;quot;action&amp;quot;:&amp;quot;github_sponsors&amp;quot;,&amp;quot;context&amp;quot;:&amp;quot;open_source&amp;quot;,&amp;quot;tag&amp;quot;:&amp;quot;link&amp;quot;,&amp;quot;label&amp;quot;:&amp;quot;github_sponsors_link_open_source_navbar&amp;quot;}" href="/sponsors"&gt;</w:t>
        <w:br/>
        <w:t xml:space="preserve">      </w:t>
        <w:br/>
        <w:t xml:space="preserve">      &lt;div&gt;</w:t>
        <w:br/>
        <w:t xml:space="preserve">        &lt;div class="color-fg-default h4"&gt;GitHub Sponsors&lt;/div&gt;</w:t>
        <w:br/>
        <w:t xml:space="preserve">        Fund open source developers</w:t>
        <w:br/>
        <w:t xml:space="preserve">      &lt;/div&gt;</w:t>
        <w:br/>
        <w:br/>
        <w:t xml:space="preserve">    </w:t>
        <w:br/>
        <w:t>&lt;/a&gt;&lt;/li&gt;</w:t>
        <w:br/>
        <w:br/>
        <w:t xml:space="preserve">                &lt;/ul&gt;</w:t>
        <w:br/>
        <w:t xml:space="preserve">              &lt;/div&gt;</w:t>
        <w:br/>
        <w:t xml:space="preserve">              &lt;div class="border-bottom pb-3 pb-lg-0 pb-lg-3 mb-3 mb-lg-0 mb-lg-3"&gt;</w:t>
        <w:br/>
        <w:t xml:space="preserve">                &lt;ul class="list-style-none f5" &gt;</w:t>
        <w:br/>
        <w:t xml:space="preserve">                    &lt;li&gt;</w:t>
        <w:br/>
        <w:t xml:space="preserve">  &lt;a class="HeaderMenu-dropdown-link d-block no-underline position-relative py-2 Link--secondary d-flex flex-items-center Link--has-description" data-analytics-event="{&amp;quot;location&amp;quot;:&amp;quot;navbar&amp;quot;,&amp;quot;action&amp;quot;:&amp;quot;the_readme_project&amp;quot;,&amp;quot;context&amp;quot;:&amp;quot;open_source&amp;quot;,&amp;quot;tag&amp;quot;:&amp;quot;link&amp;quot;,&amp;quot;label&amp;quot;:&amp;quot;the_readme_project_link_open_source_navbar&amp;quot;}" href="https://github.com/readme"&gt;</w:t>
        <w:br/>
        <w:t xml:space="preserve">      </w:t>
        <w:br/>
        <w:t xml:space="preserve">      &lt;div&gt;</w:t>
        <w:br/>
        <w:t xml:space="preserve">        &lt;div class="color-fg-default h4"&gt;The ReadME Project&lt;/div&gt;</w:t>
        <w:br/>
        <w:t xml:space="preserve">        GitHub community articles</w:t>
        <w:br/>
        <w:t xml:space="preserve">      &lt;/div&gt;</w:t>
        <w:br/>
        <w:br/>
        <w:t xml:space="preserve">    </w:t>
        <w:br/>
        <w:t>&lt;/a&gt;&lt;/li&gt;</w:t>
        <w:br/>
        <w:br/>
        <w:t xml:space="preserve">                &lt;/ul&gt;</w:t>
        <w:br/>
        <w:t xml:space="preserve">              &lt;/div&gt;</w:t>
        <w:br/>
        <w:t xml:space="preserve">              &lt;div class="border-bottom pb-3 pb-lg-0 border-bottom-0"&gt;</w:t>
        <w:br/>
        <w:t xml:space="preserve">                    &lt;span class="d-block h4 color-fg-default my-1" id="open-source-repositories-heading"&gt;Repositories&lt;/span&gt;</w:t>
        <w:br/>
        <w:t xml:space="preserve">                &lt;ul class="list-style-none f5" aria-labelledby="open-source-repositories-heading"&gt;</w:t>
        <w:br/>
        <w:t xml:space="preserve">                    &lt;li&gt;</w:t>
        <w:br/>
        <w:t xml:space="preserve">  &lt;a class="HeaderMenu-dropdown-link d-block no-underline position-relative py-2 Link--secondary" data-analytics-event="{&amp;quot;location&amp;quot;:&amp;quot;navbar&amp;quot;,&amp;quot;action&amp;quot;:&amp;quot;topics&amp;quot;,&amp;quot;context&amp;quot;:&amp;quot;open_source&amp;quot;,&amp;quot;tag&amp;quot;:&amp;quot;link&amp;quot;,&amp;quot;label&amp;quot;:&amp;quot;topics_link_open_source_navbar&amp;quot;}" href="https://github.com/topics"&gt;</w:t>
        <w:br/>
        <w:t xml:space="preserve">      Topics</w:t>
        <w:br/>
        <w:br/>
        <w:t xml:space="preserve">    </w:t>
        <w:br/>
        <w:t>&lt;/a&gt;&lt;/li&gt;</w:t>
        <w:br/>
        <w:br/>
        <w:t xml:space="preserve">                    &lt;li&gt;</w:t>
        <w:br/>
        <w:t xml:space="preserve">  &lt;a class="HeaderMenu-dropdown-link d-block no-underline position-relative py-2 Link--secondary" data-analytics-event="{&amp;quot;location&amp;quot;:&amp;quot;navbar&amp;quot;,&amp;quot;action&amp;quot;:&amp;quot;trending&amp;quot;,&amp;quot;context&amp;quot;:&amp;quot;open_source&amp;quot;,&amp;quot;tag&amp;quot;:&amp;quot;link&amp;quot;,&amp;quot;label&amp;quot;:&amp;quot;trending_link_open_source_navbar&amp;quot;}" href="https://github.com/trending"&gt;</w:t>
        <w:br/>
        <w:t xml:space="preserve">      Trending</w:t>
        <w:br/>
        <w:br/>
        <w:t xml:space="preserve">    </w:t>
        <w:br/>
        <w:t>&lt;/a&gt;&lt;/li&gt;</w:t>
        <w:br/>
        <w:br/>
        <w:t xml:space="preserve">                    &lt;li&gt;</w:t>
        <w:br/>
        <w:t xml:space="preserve">  &lt;a class="HeaderMenu-dropdown-link d-block no-underline position-relative py-2 Link--secondary" data-analytics-event="{&amp;quot;location&amp;quot;:&amp;quot;navbar&amp;quot;,&amp;quot;action&amp;quot;:&amp;quot;collections&amp;quot;,&amp;quot;context&amp;quot;:&amp;quot;open_source&amp;quot;,&amp;quot;tag&amp;quot;:&amp;quot;link&amp;quot;,&amp;quot;label&amp;quot;:&amp;quot;collections_link_open_source_navbar&amp;quot;}" href="https://github.com/collections"&gt;</w:t>
        <w:br/>
        <w:t xml:space="preserve">      Collections</w:t>
        <w:br/>
        <w:br/>
        <w:t xml:space="preserve">    </w:t>
        <w:br/>
        <w:t>&lt;/a&gt;&lt;/li&gt;</w:t>
        <w:br/>
        <w:br/>
        <w:t xml:space="preserve">                &lt;/ul&gt;</w:t>
        <w:br/>
        <w:t xml:space="preserve">              &lt;/div&gt;</w:t>
        <w:br/>
        <w:t xml:space="preserve">          &lt;/div&gt;</w:t>
        <w:br/>
        <w:t xml:space="preserve">      &lt;/div&gt;</w:t>
        <w:br/>
        <w:t>&lt;/li&gt;</w:t>
        <w:br/>
        <w:br/>
        <w:br/>
        <w:t xml:space="preserve">                &lt;li class="HeaderMenu-item position-relative flex-wrap flex-justify-between flex-items-center d-block d-lg-flex flex-lg-nowrap flex-lg-items-center js-details-container js-header-menu-item"&gt;</w:t>
        <w:br/>
        <w:t xml:space="preserve">      &lt;button type="button" class="HeaderMenu-link border-0 width-full width-lg-auto px-0 px-lg-2 py-lg-2 no-wrap d-flex flex-items-center flex-justify-between js-details-target" aria-expanded="false"&gt;</w:t>
        <w:br/>
        <w:t xml:space="preserve">        Enterprise</w:t>
        <w:br/>
        <w:t xml:space="preserve">        &lt;svg opacity="0.5" aria-hidden="true" height="16" viewBox="0 0 16 16" version="1.1" width="16" data-view-component="true" class="octicon octicon-chevron-down HeaderMenu-icon ml-1"&gt;</w:t>
        <w:br/>
        <w:t xml:space="preserve">    &lt;path d="M12.78 5.22a.749.749 0 0 1 0 1.06l-4.25 4.25a.749.749 0 0 1-1.06 0L3.22 6.28a.749.749 0 1 1 1.06-1.06L8 8.939l3.72-3.719a.749.749 0 0 1 1.06 0Z"&gt;&lt;/path&gt;</w:t>
        <w:br/>
        <w:t>&lt;/svg&gt;</w:t>
        <w:br/>
        <w:t xml:space="preserve">      &lt;/button&gt;</w:t>
        <w:br/>
        <w:t xml:space="preserve">      &lt;div class="HeaderMenu-dropdown dropdown-menu rounded m-0 p-0 pt-2 pt-lg-4 position-relative position-lg-absolute left-0 left-lg-n3 pb-2 pb-lg-4 px-lg-4"&gt;</w:t>
        <w:br/>
        <w:t xml:space="preserve">          &lt;div class="HeaderMenu-column"&gt;</w:t>
        <w:br/>
        <w:t xml:space="preserve">              &lt;div class="border-bottom pb-3 pb-lg-0 pb-lg-3 mb-3 mb-lg-0 mb-lg-3"&gt;</w:t>
        <w:br/>
        <w:t xml:space="preserve">                &lt;ul class="list-style-none f5" &gt;</w:t>
        <w:br/>
        <w:t xml:space="preserve">                    &lt;li&gt;</w:t>
        <w:br/>
        <w:t xml:space="preserve">  &lt;a class="HeaderMenu-dropdown-link d-block no-underline position-relative py-2 Link--secondary d-flex flex-items-center Link--has-description" data-analytics-event="{&amp;quot;location&amp;quot;:&amp;quot;navbar&amp;quot;,&amp;quot;action&amp;quot;:&amp;quot;enterprise_platform&amp;quot;,&amp;quot;context&amp;quot;:&amp;quot;enterprise&amp;quot;,&amp;quot;tag&amp;quot;:&amp;quot;link&amp;quot;,&amp;quot;label&amp;quot;:&amp;quot;enterprise_platform_link_enterprise_navbar&amp;quot;}" href="/enterprise"&gt;</w:t>
        <w:br/>
        <w:t xml:space="preserve">      &lt;svg aria-hidden="true" height="24" viewBox="0 0 24 24" version="1.1" width="24" data-view-component="true" class="octicon octicon-stack color-fg-subtle mr-3"&gt;</w:t>
        <w:br/>
        <w:t xml:space="preserve">    &lt;path d="M11.063 1.456a1.749 1.749 0 0 1 1.874 0l8.383 5.316a1.751 1.751 0 0 1 0 2.956l-8.383 5.316a1.749 1.749 0 0 1-1.874 0L2.68 9.728a1.751 1.751 0 0 1 0-2.956Zm1.071 1.267a.25.25 0 0 0-.268 0L3.483 8.039a.25.25 0 0 0 0 .422l8.383 5.316a.25.25 0 0 0 .268 0l8.383-5.316a.25.25 0 0 0 0-.422Z"&gt;&lt;/path&gt;&lt;path d="M1.867 12.324a.75.75 0 0 1 1.035-.232l8.964 5.685a.25.25 0 0 0 .268 0l8.964-5.685a.75.75 0 0 1 .804 1.267l-8.965 5.685a1.749 1.749 0 0 1-1.874 0l-8.965-5.685a.75.75 0 0 1-.231-1.035Z"&gt;&lt;/path&gt;&lt;path d="M1.867 16.324a.75.75 0 0 1 1.035-.232l8.964 5.685a.25.25 0 0 0 .268 0l8.964-5.685a.75.75 0 0 1 .804 1.267l-8.965 5.685a1.749 1.749 0 0 1-1.874 0l-8.965-5.685a.75.75 0 0 1-.231-1.035Z"&gt;&lt;/path&gt;</w:t>
        <w:br/>
        <w:t>&lt;/svg&gt;</w:t>
        <w:br/>
        <w:t xml:space="preserve">      &lt;div&gt;</w:t>
        <w:br/>
        <w:t xml:space="preserve">        &lt;div class="color-fg-default h4"&gt;Enterprise platform&lt;/div&gt;</w:t>
        <w:br/>
        <w:t xml:space="preserve">        AI-powered developer platform</w:t>
        <w:br/>
        <w:t xml:space="preserve">      &lt;/div&gt;</w:t>
        <w:br/>
        <w:br/>
        <w:t xml:space="preserve">    </w:t>
        <w:br/>
        <w:t>&lt;/a&gt;&lt;/li&gt;</w:t>
        <w:br/>
        <w:br/>
        <w:t xml:space="preserve">                &lt;/ul&gt;</w:t>
        <w:br/>
        <w:t xml:space="preserve">              &lt;/div&gt;</w:t>
        <w:br/>
        <w:t xml:space="preserve">              &lt;div class="border-bottom pb-3 pb-lg-0 border-bottom-0"&gt;</w:t>
        <w:br/>
        <w:t xml:space="preserve">                    &lt;span class="d-block h4 color-fg-default my-1" id="enterprise-available-add-ons-heading"&gt;Available add-ons&lt;/span&gt;</w:t>
        <w:br/>
        <w:t xml:space="preserve">                &lt;ul class="list-style-none f5" aria-labelledby="enterprise-available-add-ons-heading"&gt;</w:t>
        <w:br/>
        <w:t xml:space="preserve">                    &lt;li&gt;</w:t>
        <w:br/>
        <w:t xml:space="preserve">  &lt;a class="HeaderMenu-dropdown-link d-block no-underline position-relative py-2 Link--secondary d-flex flex-items-center Link--has-description pb-lg-3" data-analytics-event="{&amp;quot;location&amp;quot;:&amp;quot;navbar&amp;quot;,&amp;quot;action&amp;quot;:&amp;quot;advanced_security&amp;quot;,&amp;quot;context&amp;quot;:&amp;quot;enterprise&amp;quot;,&amp;quot;tag&amp;quot;:&amp;quot;link&amp;quot;,&amp;quot;label&amp;quot;:&amp;quot;advanced_security_link_enterprise_navbar&amp;quot;}" href="https://github.com/enterprise/advanced-security"&gt;</w:t>
        <w:br/>
        <w:t xml:space="preserve">      &lt;svg aria-hidden="true" height="24" viewBox="0 0 24 24" version="1.1" width="24" data-view-component="true" class="octicon octicon-shield-check color-fg-subtle mr-3"&gt;</w:t>
        <w:br/>
        <w:t xml:space="preserve">    &lt;path d="M16.53 9.78a.75.75 0 0 0-1.06-1.06L11 13.19l-1.97-1.97a.75.75 0 0 0-1.06 1.06l2.5 2.5a.75.75 0 0 0 1.06 0l5-5Z"&gt;&lt;/path&gt;&lt;path d="m12.54.637 8.25 2.675A1.75 1.75 0 0 1 22 4.976V10c0 6.19-3.771 10.704-9.401 12.83a1.704 1.704 0 0 1-1.198 0C5.77 20.705 2 16.19 2 10V4.976c0-.758.489-1.43 1.21-1.664L11.46.637a1.748 1.748 0 0 1 1.08 0Zm-.617 1.426-8.25 2.676a.249.249 0 0 0-.173.237V10c0 5.46 3.28 9.483 8.43 11.426a.199.199 0 0 0 .14 0C17.22 19.483 20.5 15.461 20.5 10V4.976a.25.25 0 0 0-.173-.237l-8.25-2.676a.253.253 0 0 0-.154 0Z"&gt;&lt;/path&gt;</w:t>
        <w:br/>
        <w:t>&lt;/svg&gt;</w:t>
        <w:br/>
        <w:t xml:space="preserve">      &lt;div&gt;</w:t>
        <w:br/>
        <w:t xml:space="preserve">        &lt;div class="color-fg-default h4"&gt;Advanced Security&lt;/div&gt;</w:t>
        <w:br/>
        <w:t xml:space="preserve">        Enterprise-grade security features</w:t>
        <w:br/>
        <w:t xml:space="preserve">      &lt;/div&gt;</w:t>
        <w:br/>
        <w:br/>
        <w:t xml:space="preserve">    </w:t>
        <w:br/>
        <w:t>&lt;/a&gt;&lt;/li&gt;</w:t>
        <w:br/>
        <w:br/>
        <w:t xml:space="preserve">                    &lt;li&gt;</w:t>
        <w:br/>
        <w:t xml:space="preserve">  &lt;a class="HeaderMenu-dropdown-link d-block no-underline position-relative py-2 Link--secondary d-flex flex-items-center Link--has-description pb-lg-3" data-analytics-event="{&amp;quot;location&amp;quot;:&amp;quot;navbar&amp;quot;,&amp;quot;action&amp;quot;:&amp;quot;copilot_for_business&amp;quot;,&amp;quot;context&amp;quot;:&amp;quot;enterprise&amp;quot;,&amp;quot;tag&amp;quot;:&amp;quot;link&amp;quot;,&amp;quot;label&amp;quot;:&amp;quot;copilot_for_business_link_enterprise_navbar&amp;quot;}" href="/features/copilot/copilot-business"&gt;</w:t>
        <w:br/>
        <w:t xml:space="preserve">      &lt;svg aria-hidden="true" height="24" viewBox="0 0 24 24" version="1.1" width="24" data-view-component="true" class="octicon octicon-copilot color-fg-subtle mr-3"&gt;</w:t>
        <w:br/>
        <w:t xml:space="preserve">    &lt;path d="M23.922 16.992c-.861 1.495-5.859 5.023-11.922 5.023-6.063 0-11.061-3.528-11.922-5.023A.641.641 0 0 1 0 16.736v-2.869a.841.841 0 0 1 .053-.22c.372-.935 1.347-2.292 2.605-2.656.167-.429.414-1.055.644-1.517a10.195 10.195 0 0 1-.052-1.086c0-1.331.282-2.499 1.132-3.368.397-.406.89-.717 1.474-.952 1.399-1.136 3.392-2.093 6.122-2.093 2.731 0 4.767.957 6.166 2.093.584.235 1.077.546 1.474.952.85.869 1.132 2.037 1.132 3.368 0 .368-.014.733-.052 1.086.23.462.477 1.088.644 1.517 1.258.364 2.233 1.721 2.605 2.656a.832.832 0 0 1 .053.22v2.869a.641.641 0 0 1-.078.256ZM12.172 11h-.344a4.323 4.323 0 0 1-.355.508C10.703 12.455 9.555 13 7.965 13c-1.725 0-2.989-.359-3.782-1.259a2.005 2.005 0 0 1-.085-.104L4 11.741v6.585c1.435.779 4.514 2.179 8 2.179 3.486 0 6.565-1.4 8-2.179v-6.585l-.098-.104s-.033.045-.085.104c-.793.9-2.057 1.259-3.782 1.259-1.59 0-2.738-.545-3.508-1.492a4.323 4.323 0 0 1-.355-.508h-.016.016Zm.641-2.935c.136 1.057.403 1.913.878 2.497.442.544 1.134.938 2.344.938 1.573 0 2.292-.337 2.657-.751.384-.435.558-1.15.558-2.361 0-1.14-.243-1.847-.705-2.319-.477-.488-1.319-.862-2.824-1.025-1.487-.161-2.192.138-2.533.529-.269.307-.437.808-.438 1.578v.021c0 .265.021.562.063.893Zm-1.626 0c.042-.331.063-.628.063-.894v-.02c-.001-.77-.169-1.271-.438-1.578-.341-.391-1.046-.69-2.533-.529-1.505.163-2.347.537-2.824 1.025-.462.472-.705 1.179-.705 2.319 0 1.211.175 1.926.558 2.361.365.414 1.084.751 2.657.751 1.21 0 1.902-.394 2.344-.938.475-.584.742-1.44.878-2.497Z"&gt;&lt;/path&gt;&lt;path d="M14.5 14.25a1 1 0 0 1 1 1v2a1 1 0 0 1-2 0v-2a1 1 0 0 1 1-1Zm-5 0a1 1 0 0 1 1 1v2a1 1 0 0 1-2 0v-2a1 1 0 0 1 1-1Z"&gt;&lt;/path&gt;</w:t>
        <w:br/>
        <w:t>&lt;/svg&gt;</w:t>
        <w:br/>
        <w:t xml:space="preserve">      &lt;div&gt;</w:t>
        <w:br/>
        <w:t xml:space="preserve">        &lt;div class="color-fg-default h4"&gt;Copilot for business&lt;/div&gt;</w:t>
        <w:br/>
        <w:t xml:space="preserve">        Enterprise-grade AI features</w:t>
        <w:br/>
        <w:t xml:space="preserve">      &lt;/div&gt;</w:t>
        <w:br/>
        <w:br/>
        <w:t xml:space="preserve">    </w:t>
        <w:br/>
        <w:t>&lt;/a&gt;&lt;/li&gt;</w:t>
        <w:br/>
        <w:br/>
        <w:t xml:space="preserve">                    &lt;li&gt;</w:t>
        <w:br/>
        <w:t xml:space="preserve">  &lt;a class="HeaderMenu-dropdown-link d-block no-underline position-relative py-2 Link--secondary d-flex flex-items-center Link--has-description" data-analytics-event="{&amp;quot;location&amp;quot;:&amp;quot;navbar&amp;quot;,&amp;quot;action&amp;quot;:&amp;quot;premium_support&amp;quot;,&amp;quot;context&amp;quot;:&amp;quot;enterprise&amp;quot;,&amp;quot;tag&amp;quot;:&amp;quot;link&amp;quot;,&amp;quot;label&amp;quot;:&amp;quot;premium_support_link_enterprise_navbar&amp;quot;}" href="/premium-support"&gt;</w:t>
        <w:br/>
        <w:t xml:space="preserve">      &lt;svg aria-hidden="true" height="24" viewBox="0 0 24 24" version="1.1" width="24" data-view-component="true" class="octicon octicon-comment-discussion color-fg-subtle mr-3"&gt;</w:t>
        <w:br/>
        <w:t xml:space="preserve">    &lt;path d="M1.75 1h12.5c.966 0 1.75.784 1.75 1.75v9.5A1.75 1.75 0 0 1 14.25 14H8.061l-2.574 2.573A1.458 1.458 0 0 1 3 15.543V14H1.75A1.75 1.75 0 0 1 0 12.25v-9.5C0 1.784.784 1 1.75 1ZM1.5 2.75v9.5c0 .138.112.25.25.25h2a.75.75 0 0 1 .75.75v2.19l2.72-2.72a.749.749 0 0 1 .53-.22h6.5a.25.25 0 0 0 .25-.25v-9.5a.25.25 0 0 0-.25-.25H1.75a.25.25 0 0 0-.25.25Z"&gt;&lt;/path&gt;&lt;path d="M22.5 8.75a.25.25 0 0 0-.25-.25h-3.5a.75.75 0 0 1 0-1.5h3.5c.966 0 1.75.784 1.75 1.75v9.5A1.75 1.75 0 0 1 22.25 20H21v1.543a1.457 1.457 0 0 1-2.487 1.03L15.939 20H10.75A1.75 1.75 0 0 1 9 18.25v-1.465a.75.75 0 0 1 1.5 0v1.465c0 .138.112.25.25.25h5.5a.75.75 0 0 1 .53.22l2.72 2.72v-2.19a.75.75 0 0 1 .75-.75h2a.25.25 0 0 0 .25-.25v-9.5Z"&gt;&lt;/path&gt;</w:t>
        <w:br/>
        <w:t>&lt;/svg&gt;</w:t>
        <w:br/>
        <w:t xml:space="preserve">      &lt;div&gt;</w:t>
        <w:br/>
        <w:t xml:space="preserve">        &lt;div class="color-fg-default h4"&gt;Premium Support&lt;/div&gt;</w:t>
        <w:br/>
        <w:t xml:space="preserve">        Enterprise-grade 24/7 support</w:t>
        <w:br/>
        <w:t xml:space="preserve">      &lt;/div&gt;</w:t>
        <w:br/>
        <w:br/>
        <w:t xml:space="preserve">    </w:t>
        <w:br/>
        <w:t>&lt;/a&gt;&lt;/li&gt;</w:t>
        <w:br/>
        <w:br/>
        <w:t xml:space="preserve">                &lt;/ul&gt;</w:t>
        <w:br/>
        <w:t xml:space="preserve">              &lt;/div&gt;</w:t>
        <w:br/>
        <w:t xml:space="preserve">          &lt;/div&gt;</w:t>
        <w:br/>
        <w:t xml:space="preserve">      &lt;/div&gt;</w:t>
        <w:br/>
        <w:t>&lt;/li&gt;</w:t>
        <w:br/>
        <w:br/>
        <w:br/>
        <w:t xml:space="preserve">                &lt;li class="HeaderMenu-item position-relative flex-wrap flex-justify-between flex-items-center d-block d-lg-flex flex-lg-nowrap flex-lg-items-center js-details-container js-header-menu-item"&gt;</w:t>
        <w:br/>
        <w:t xml:space="preserve">    &lt;a class="HeaderMenu-link no-underline px-0 px-lg-2 py-3 py-lg-2 d-block d-lg-inline-block" data-analytics-event="{&amp;quot;location&amp;quot;:&amp;quot;navbar&amp;quot;,&amp;quot;action&amp;quot;:&amp;quot;pricing&amp;quot;,&amp;quot;context&amp;quot;:&amp;quot;global&amp;quot;,&amp;quot;tag&amp;quot;:&amp;quot;link&amp;quot;,&amp;quot;label&amp;quot;:&amp;quot;pricing_link_global_navbar&amp;quot;}" href="https://github.com/pricing"&gt;Pricing&lt;/a&gt;</w:t>
        <w:br/>
        <w:t>&lt;/li&gt;</w:t>
        <w:br/>
        <w:br/>
        <w:t xml:space="preserve">            &lt;/ul&gt;</w:t>
        <w:br/>
        <w:t xml:space="preserve">          &lt;/nav&gt;</w:t>
        <w:br/>
        <w:br/>
        <w:t xml:space="preserve">        &lt;div class="d-flex flex-column flex-lg-row width-full flex-justify-end flex-lg-items-center text-center mt-3 mt-lg-0 text-lg-left ml-lg-3"&gt;</w:t>
        <w:br/>
        <w:t xml:space="preserve">                </w:t>
        <w:br/>
        <w:br/>
        <w:br/>
        <w:t>&lt;qbsearch-input class="search-input" data-scope="owner:PiyushChall" data-custom-scopes-path="/search/custom_scopes" data-delete-custom-scopes-csrf="pXqn7sQPzKSaO6hb9anedyV9j_P2C36lvyIuDLdci-ppz1un6MxyArVi3U8nMT47xqR7CR9J_bYXa4Xt7IHO0Q" data-max-custom-scopes="10" data-header-redesign-enabled="false" data-initial-value="" data-blackbird-suggestions-path="/search/suggestions" data-jump-to-suggestions-path="/_graphql/GetSuggestedNavigationDestinations" data-current-repository="" data-current-org="" data-current-owner="" data-logged-in="false" data-copilot-chat-enabled="false" data-nl-search-enabled="false" data-retain-scroll-position="true"&gt;</w:t>
        <w:br/>
        <w:t xml:space="preserve">  &lt;div</w:t>
        <w:br/>
        <w:t xml:space="preserve">    class="search-input-container search-with-dialog position-relative d-flex flex-row flex-items-center mr-4 rounded"</w:t>
        <w:br/>
        <w:t xml:space="preserve">    data-action="click:qbsearch-input#searchInputContainerClicked"</w:t>
        <w:br/>
        <w:t xml:space="preserve">  &gt;</w:t>
        <w:br/>
        <w:t xml:space="preserve">      &lt;button</w:t>
        <w:br/>
        <w:t xml:space="preserve">        type="button"</w:t>
        <w:br/>
        <w:t xml:space="preserve">        class="header-search-button placeholder  input-button form-control d-flex flex-1 flex-self-stretch flex-items-center no-wrap width-full py-0 pl-2 pr-0 text-left border-0 box-shadow-none"</w:t>
        <w:br/>
        <w:t xml:space="preserve">        data-target="qbsearch-input.inputButton"</w:t>
        <w:br/>
        <w:t xml:space="preserve">        aria-label="Search or jump to…"</w:t>
        <w:br/>
        <w:t xml:space="preserve">        aria-haspopup="dialog"</w:t>
        <w:br/>
        <w:t xml:space="preserve">        placeholder="Search or jump to..."</w:t>
        <w:br/>
        <w:t xml:space="preserve">        data-hotkey=s,/</w:t>
        <w:br/>
        <w:t xml:space="preserve">        autocapitalize="off"</w:t>
        <w:br/>
        <w:t xml:space="preserve">        data-analytics-event="{&amp;quot;location&amp;quot;:&amp;quot;navbar&amp;quot;,&amp;quot;action&amp;quot;:&amp;quot;searchbar&amp;quot;,&amp;quot;context&amp;quot;:&amp;quot;global&amp;quot;,&amp;quot;tag&amp;quot;:&amp;quot;input&amp;quot;,&amp;quot;label&amp;quot;:&amp;quot;searchbar_input_global_navbar&amp;quot;}"</w:t>
        <w:br/>
        <w:t xml:space="preserve">        data-action="click:qbsearch-input#handleExpand"</w:t>
        <w:br/>
        <w:t xml:space="preserve">      &gt;</w:t>
        <w:br/>
        <w:t xml:space="preserve">        &lt;div class="mr-2 color-fg-muted"&gt;</w:t>
        <w:br/>
        <w:t xml:space="preserve">          &lt;svg aria-hidden="true" height="16" viewBox="0 0 16 16" version="1.1" width="16" data-view-component="true" class="octicon octicon-search"&gt;</w:t>
        <w:br/>
        <w:t xml:space="preserve">    &lt;path d="M10.68 11.74a6 6 0 0 1-7.922-8.982 6 6 0 0 1 8.982 7.922l3.04 3.04a.749.749 0 0 1-.326 1.275.749.749 0 0 1-.734-.215ZM11.5 7a4.499 4.499 0 1 0-8.997 0A4.499 4.499 0 0 0 11.5 7Z"&gt;&lt;/path&gt;</w:t>
        <w:br/>
        <w:t>&lt;/svg&gt;</w:t>
        <w:br/>
        <w:t xml:space="preserve">        &lt;/div&gt;</w:t>
        <w:br/>
        <w:t xml:space="preserve">        &lt;span class="flex-1" data-target="qbsearch-input.inputButtonText"&gt;Search or jump to...&lt;/span&gt;</w:t>
        <w:br/>
        <w:t xml:space="preserve">          &lt;div class="d-flex" data-target="qbsearch-input.hotkeyIndicator"&gt;</w:t>
        <w:br/>
        <w:t xml:space="preserve">            &lt;svg xmlns="http://www.w3.org/2000/svg" width="22" height="20" aria-hidden="true" class="mr-1"&gt;&lt;path fill="none" stroke="#979A9C" opacity=".4" d="M3.5.5h12c1.7 0 3 1.3 3 3v13c0 1.7-1.3 3-3 3h-12c-1.7 0-3-1.3-3-3v-13c0-1.7 1.3-3 3-3z"&gt;&lt;/path&gt;&lt;path fill="#979A9C" d="M11.8 6L8 15.1h-.9L10.8 6h1z"&gt;&lt;/path&gt;&lt;/svg&gt;</w:t>
        <w:br/>
        <w:br/>
        <w:t xml:space="preserve">          &lt;/div&gt;</w:t>
        <w:br/>
        <w:t xml:space="preserve">      &lt;/button&gt;</w:t>
        <w:br/>
        <w:br/>
        <w:t xml:space="preserve">    &lt;input type="hidden" name="type" class="js-site-search-type-field"&gt;</w:t>
        <w:br/>
        <w:br/>
        <w:t xml:space="preserve">    </w:t>
        <w:br/>
        <w:t>&lt;div class="Overlay--hidden " data-modal-dialog-overlay&gt;</w:t>
        <w:br/>
        <w:t xml:space="preserve">  &lt;modal-dialog data-action="close:qbsearch-input#handleClose cancel:qbsearch-input#handleClose" data-target="qbsearch-input.searchSuggestionsDialog" role="dialog" id="search-suggestions-dialog" aria-modal="true" aria-labelledby="search-suggestions-dialog-header" data-view-component="true" class="Overlay Overlay--width-large Overlay--height-auto"&gt;</w:t>
        <w:br/>
        <w:t xml:space="preserve">      &lt;h1 id="search-suggestions-dialog-header" class="sr-only"&gt;Search code, repositories, users, issues, pull requests...&lt;/h1&gt;</w:t>
        <w:br/>
        <w:t xml:space="preserve">    &lt;div class="Overlay-body Overlay-body--paddingNone"&gt;</w:t>
        <w:br/>
        <w:t xml:space="preserve">      </w:t>
        <w:br/>
        <w:t xml:space="preserve">          &lt;div data-view-component="true"&gt;        &lt;div class="search-suggestions position-fixed width-full color-shadow-large border color-fg-default color-bg-default overflow-hidden d-flex flex-column query-builder-container"</w:t>
        <w:br/>
        <w:t xml:space="preserve">          style="border-radius: 12px;"</w:t>
        <w:br/>
        <w:t xml:space="preserve">          data-target="qbsearch-input.queryBuilderContainer"</w:t>
        <w:br/>
        <w:t xml:space="preserve">          hidden</w:t>
        <w:br/>
        <w:t xml:space="preserve">        &gt;</w:t>
        <w:br/>
        <w:t xml:space="preserve">          &lt;!-- '"` --&gt;&lt;!-- &lt;/textarea&gt;&lt;/xmp&gt; --&gt;&lt;/option&gt;&lt;/form&gt;&lt;form id="query-builder-test-form" action="" accept-charset="UTF-8" method="get"&gt;</w:t>
        <w:br/>
        <w:t xml:space="preserve">  &lt;query-builder data-target="qbsearch-input.queryBuilder" id="query-builder-query-builder-test" data-filter-key=":" data-view-component="true" class="QueryBuilder search-query-builder"&gt;</w:t>
        <w:br/>
        <w:t xml:space="preserve">    &lt;div class="FormControl FormControl--fullWidth"&gt;</w:t>
        <w:br/>
        <w:t xml:space="preserve">      &lt;label id="query-builder-test-label" for="query-builder-test" class="FormControl-label sr-only"&gt;</w:t>
        <w:br/>
        <w:t xml:space="preserve">        Search</w:t>
        <w:br/>
        <w:t xml:space="preserve">      &lt;/label&gt;</w:t>
        <w:br/>
        <w:t xml:space="preserve">      &lt;div</w:t>
        <w:br/>
        <w:t xml:space="preserve">        class="QueryBuilder-StyledInput width-fit "</w:t>
        <w:br/>
        <w:t xml:space="preserve">        data-target="query-builder.styledInput"</w:t>
        <w:br/>
        <w:t xml:space="preserve">      &gt;</w:t>
        <w:br/>
        <w:t xml:space="preserve">          &lt;span id="query-builder-test-leadingvisual-wrap" class="FormControl-input-leadingVisualWrap QueryBuilder-leadingVisualWrap"&gt;</w:t>
        <w:br/>
        <w:t xml:space="preserve">            &lt;svg aria-hidden="true" height="16" viewBox="0 0 16 16" version="1.1" width="16" data-view-component="true" class="octicon octicon-search FormControl-input-leadingVisual"&gt;</w:t>
        <w:br/>
        <w:t xml:space="preserve">    &lt;path d="M10.68 11.74a6 6 0 0 1-7.922-8.982 6 6 0 0 1 8.982 7.922l3.04 3.04a.749.749 0 0 1-.326 1.275.749.749 0 0 1-.734-.215ZM11.5 7a4.499 4.499 0 1 0-8.997 0A4.499 4.499 0 0 0 11.5 7Z"&gt;&lt;/path&gt;</w:t>
        <w:br/>
        <w:t>&lt;/svg&gt;</w:t>
        <w:br/>
        <w:t xml:space="preserve">          &lt;/span&gt;</w:t>
        <w:br/>
        <w:t xml:space="preserve">        &lt;div data-target="query-builder.styledInputContainer" class="QueryBuilder-StyledInputContainer"&gt;</w:t>
        <w:br/>
        <w:t xml:space="preserve">          &lt;div</w:t>
        <w:br/>
        <w:t xml:space="preserve">            aria-hidden="true"</w:t>
        <w:br/>
        <w:t xml:space="preserve">            class="QueryBuilder-StyledInputContent"</w:t>
        <w:br/>
        <w:t xml:space="preserve">            data-target="query-builder.styledInputContent"</w:t>
        <w:br/>
        <w:t xml:space="preserve">          &gt;&lt;/div&gt;</w:t>
        <w:br/>
        <w:t xml:space="preserve">          &lt;div class="QueryBuilder-InputWrapper"&gt;</w:t>
        <w:br/>
        <w:t xml:space="preserve">            &lt;div aria-hidden="true" class="QueryBuilder-Sizer" data-target="query-builder.sizer"&gt;&lt;/div&gt;</w:t>
        <w:br/>
        <w:t xml:space="preserve">            &lt;input id="query-builder-test" name="query-builder-test" value="" autocomplete="off" type="text" role="combobox" spellcheck="false" aria-expanded="false" aria-describedby="validation-d3321c3d-7dc3-4b6a-9a31-c355778ded54" data-target="query-builder.input" data-action="</w:t>
        <w:br/>
        <w:t xml:space="preserve">          input:query-builder#inputChange</w:t>
        <w:br/>
        <w:t xml:space="preserve">          blur:query-builder#inputBlur</w:t>
        <w:br/>
        <w:t xml:space="preserve">          keydown:query-builder#inputKeydown</w:t>
        <w:br/>
        <w:t xml:space="preserve">          focus:query-builder#inputFocus</w:t>
        <w:br/>
        <w:t xml:space="preserve">        " data-view-component="true" class="FormControl-input QueryBuilder-Input FormControl-medium" /&gt;</w:t>
        <w:br/>
        <w:t xml:space="preserve">          &lt;/div&gt;</w:t>
        <w:br/>
        <w:t xml:space="preserve">        &lt;/div&gt;</w:t>
        <w:br/>
        <w:t xml:space="preserve">          &lt;span class="sr-only" id="query-builder-test-clear"&gt;Clear&lt;/span&gt;</w:t>
        <w:br/>
        <w:t xml:space="preserve">          &lt;button role="button" id="query-builder-test-clear-button" aria-labelledby="query-builder-test-clear query-builder-test-label" data-target="query-builder.clearButton" data-action="</w:t>
        <w:br/>
        <w:t xml:space="preserve">                click:query-builder#clear</w:t>
        <w:br/>
        <w:t xml:space="preserve">                focus:query-builder#clearButtonFocus</w:t>
        <w:br/>
        <w:t xml:space="preserve">                blur:query-builder#clearButtonBlur</w:t>
        <w:br/>
        <w:t xml:space="preserve">              " variant="small" hidden="hidden" type="button" data-view-component="true" class="Button Button--iconOnly Button--invisible Button--medium mr-1 px-2 py-0 d-flex flex-items-center rounded-1 color-fg-muted"&gt;  &lt;svg aria-hidden="true" height="16" viewBox="0 0 16 16" version="1.1" width="16" data-view-component="true" class="octicon octicon-x-circle-fill Button-visual"&gt;</w:t>
        <w:br/>
        <w:t xml:space="preserve">    &lt;path d="M2.343 13.657A8 8 0 1 1 13.658 2.343 8 8 0 0 1 2.343 13.657ZM6.03 4.97a.751.751 0 0 0-1.042.018.751.751 0 0 0-.018 1.042L6.94 8 4.97 9.97a.749.749 0 0 0 .326 1.275.749.749 0 0 0 .734-.215L8 9.06l1.97 1.97a.749.749 0 0 0 1.275-.326.749.749 0 0 0-.215-.734L9.06 8l1.97-1.97a.749.749 0 0 0-.326-1.275.749.749 0 0 0-.734.215L8 6.94Z"&gt;&lt;/path&gt;</w:t>
        <w:br/>
        <w:t>&lt;/svg&gt;</w:t>
        <w:br/>
        <w:t>&lt;/button&gt;</w:t>
        <w:br/>
        <w:br/>
        <w:t xml:space="preserve">      &lt;/div&gt;</w:t>
        <w:br/>
        <w:t xml:space="preserve">      &lt;template id="search-icon"&gt;</w:t>
        <w:br/>
        <w:t xml:space="preserve">  &lt;svg aria-hidden="true" height="16" viewBox="0 0 16 16" version="1.1" width="16" data-view-component="true" class="octicon octicon-search"&gt;</w:t>
        <w:br/>
        <w:t xml:space="preserve">    &lt;path d="M10.68 11.74a6 6 0 0 1-7.922-8.982 6 6 0 0 1 8.982 7.922l3.04 3.04a.749.749 0 0 1-.326 1.275.749.749 0 0 1-.734-.215ZM11.5 7a4.499 4.499 0 1 0-8.997 0A4.499 4.499 0 0 0 11.5 7Z"&gt;&lt;/path&gt;</w:t>
        <w:br/>
        <w:t>&lt;/svg&gt;</w:t>
        <w:br/>
        <w:t>&lt;/template&gt;</w:t>
        <w:br/>
        <w:br/>
        <w:t>&lt;template id="code-icon"&gt;</w:t>
        <w:br/>
        <w:t xml:space="preserve">  &lt;svg aria-hidden="true" height="16" viewBox="0 0 16 16" version="1.1" width="16" data-view-component="true" class="octicon octicon-code"&gt;</w:t>
        <w:br/>
        <w:t xml:space="preserve">    &lt;path d="m11.28 3.22 4.25 4.25a.75.75 0 0 1 0 1.06l-4.25 4.25a.749.749 0 0 1-1.275-.326.749.749 0 0 1 .215-.734L13.94 8l-3.72-3.72a.749.749 0 0 1 .326-1.275.749.749 0 0 1 .734.215Zm-6.56 0a.751.751 0 0 1 1.042.018.751.751 0 0 1 .018 1.042L2.06 8l3.72 3.72a.749.749 0 0 1-.326 1.275.749.749 0 0 1-.734-.215L.47 8.53a.75.75 0 0 1 0-1.06Z"&gt;&lt;/path&gt;</w:t>
        <w:br/>
        <w:t>&lt;/svg&gt;</w:t>
        <w:br/>
        <w:t>&lt;/template&gt;</w:t>
        <w:br/>
        <w:br/>
        <w:t>&lt;template id="file-code-icon"&gt;</w:t>
        <w:br/>
        <w:t xml:space="preserve">  &lt;svg aria-hidden="true" height="16" viewBox="0 0 16 16" version="1.1" width="16" data-view-component="true" class="octicon octicon-file-code"&gt;</w:t>
        <w:br/>
        <w:t xml:space="preserve">    &lt;path d="M4 1.75C4 .784 4.784 0 5.75 0h5.586c.464 0 .909.184 1.237.513l2.914 2.914c.329.328.513.773.513 1.237v8.586A1.75 1.75 0 0 1 14.25 15h-9a.75.75 0 0 1 0-1.5h9a.25.25 0 0 0 .25-.25V6h-2.75A1.75 1.75 0 0 1 10 4.25V1.5H5.75a.25.25 0 0 0-.25.25v2.5a.75.75 0 0 1-1.5 0Zm1.72 4.97a.75.75 0 0 1 1.06 0l2 2a.75.75 0 0 1 0 1.06l-2 2a.749.749 0 0 1-1.275-.326.749.749 0 0 1 .215-.734l1.47-1.47-1.47-1.47a.75.75 0 0 1 0-1.06ZM3.28 7.78 1.81 9.25l1.47 1.47a.751.751 0 0 1-.018 1.042.751.751 0 0 1-1.042.018l-2-2a.75.75 0 0 1 0-1.06l2-2a.751.751 0 0 1 1.042.018.751.751 0 0 1 .018 1.042Zm8.22-6.218V4.25c0 .138.112.25.25.25h2.688l-.011-.013-2.914-2.914-.013-.011Z"&gt;&lt;/path&gt;</w:t>
        <w:br/>
        <w:t>&lt;/svg&gt;</w:t>
        <w:br/>
        <w:t>&lt;/template&gt;</w:t>
        <w:br/>
        <w:br/>
        <w:t>&lt;template id="history-icon"&gt;</w:t>
        <w:br/>
        <w:t xml:space="preserve">  &lt;svg aria-hidden="true" height="16" viewBox="0 0 16 16" version="1.1" width="16" data-view-component="true" class="octicon octicon-history"&gt;</w:t>
        <w:br/>
        <w:t xml:space="preserve">    &lt;path d="m.427 1.927 1.215 1.215a8.002 8.002 0 1 1-1.6 5.685.75.75 0 1 1 1.493-.154 6.5 6.5 0 1 0 1.18-4.458l1.358 1.358A.25.25 0 0 1 3.896 6H.25A.25.25 0 0 1 0 5.75V2.104a.25.25 0 0 1 .427-.177ZM7.75 4a.75.75 0 0 1 .75.75v2.992l2.028.812a.75.75 0 0 1-.557 1.392l-2.5-1A.751.751 0 0 1 7 8.25v-3.5A.75.75 0 0 1 7.75 4Z"&gt;&lt;/path&gt;</w:t>
        <w:br/>
        <w:t>&lt;/svg&gt;</w:t>
        <w:br/>
        <w:t>&lt;/template&gt;</w:t>
        <w:br/>
        <w:br/>
        <w:t>&lt;template id="repo-icon"&gt;</w:t>
        <w:br/>
        <w:t xml:space="preserve">  &lt;svg aria-hidden="true" height="16" viewBox="0 0 16 16" version="1.1" width="16" data-view-component="true" class="octicon octicon-repo"&gt;</w:t>
        <w:br/>
        <w:t xml:space="preserve">    &lt;path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br/>
        <w:t>&lt;/svg&gt;</w:t>
        <w:br/>
        <w:t>&lt;/template&gt;</w:t>
        <w:br/>
        <w:br/>
        <w:t>&lt;template id="bookmark-icon"&gt;</w:t>
        <w:br/>
        <w:t xml:space="preserve">  &lt;svg aria-hidden="true" height="16" viewBox="0 0 16 16" version="1.1" width="16" data-view-component="true" class="octicon octicon-bookmark"&gt;</w:t>
        <w:br/>
        <w:t xml:space="preserve">    &lt;path d="M3 2.75C3 1.784 3.784 1 4.75 1h6.5c.966 0 1.75.784 1.75 1.75v11.5a.75.75 0 0 1-1.227.579L8 11.722l-3.773 3.107A.751.751 0 0 1 3 14.25Zm1.75-.25a.25.25 0 0 0-.25.25v9.91l3.023-2.489a.75.75 0 0 1 .954 0l3.023 2.49V2.75a.25.25 0 0 0-.25-.25Z"&gt;&lt;/path&gt;</w:t>
        <w:br/>
        <w:t>&lt;/svg&gt;</w:t>
        <w:br/>
        <w:t>&lt;/template&gt;</w:t>
        <w:br/>
        <w:br/>
        <w:t>&lt;template id="plus-circle-icon"&gt;</w:t>
        <w:br/>
        <w:t xml:space="preserve">  &lt;svg aria-hidden="true" height="16" viewBox="0 0 16 16" version="1.1" width="16" data-view-component="true" class="octicon octicon-plus-circle"&gt;</w:t>
        <w:br/>
        <w:t xml:space="preserve">    &lt;path d="M8 0a8 8 0 1 1 0 16A8 8 0 0 1 8 0ZM1.5 8a6.5 6.5 0 1 0 13 0 6.5 6.5 0 0 0-13 0Zm7.25-3.25v2.5h2.5a.75.75 0 0 1 0 1.5h-2.5v2.5a.75.75 0 0 1-1.5 0v-2.5h-2.5a.75.75 0 0 1 0-1.5h2.5v-2.5a.75.75 0 0 1 1.5 0Z"&gt;&lt;/path&gt;</w:t>
        <w:br/>
        <w:t>&lt;/svg&gt;</w:t>
        <w:br/>
        <w:t>&lt;/template&gt;</w:t>
        <w:br/>
        <w:br/>
        <w:t>&lt;template id="circle-icon"&gt;</w:t>
        <w:br/>
        <w:t xml:space="preserve">  &lt;svg aria-hidden="true" height="16" viewBox="0 0 16 16" version="1.1" width="16" data-view-component="true" class="octicon octicon-dot-fill"&gt;</w:t>
        <w:br/>
        <w:t xml:space="preserve">    &lt;path d="M8 4a4 4 0 1 1 0 8 4 4 0 0 1 0-8Z"&gt;&lt;/path&gt;</w:t>
        <w:br/>
        <w:t>&lt;/svg&gt;</w:t>
        <w:br/>
        <w:t>&lt;/template&gt;</w:t>
        <w:br/>
        <w:br/>
        <w:t>&lt;template id="trash-icon"&gt;</w:t>
        <w:br/>
        <w:t xml:space="preserve">  &lt;svg aria-hidden="true" height="16" viewBox="0 0 16 16" version="1.1" width="16" data-view-component="true" class="octicon octicon-trash"&gt;</w:t>
        <w:br/>
        <w:t xml:space="preserve">    &lt;path d="M11 1.75V3h2.25a.75.75 0 0 1 0 1.5H2.75a.75.75 0 0 1 0-1.5H5V1.75C5 .784 5.784 0 6.75 0h2.5C10.216 0 11 .784 11 1.75ZM4.496 6.675l.66 6.6a.25.25 0 0 0 .249.225h5.19a.25.25 0 0 0 .249-.225l.66-6.6a.75.75 0 0 1 1.492.149l-.66 6.6A1.748 1.748 0 0 1 10.595 15h-5.19a1.75 1.75 0 0 1-1.741-1.575l-.66-6.6a.75.75 0 1 1 1.492-.15ZM6.5 1.75V3h3V1.75a.25.25 0 0 0-.25-.25h-2.5a.25.25 0 0 0-.25.25Z"&gt;&lt;/path&gt;</w:t>
        <w:br/>
        <w:t>&lt;/svg&gt;</w:t>
        <w:br/>
        <w:t>&lt;/template&gt;</w:t>
        <w:br/>
        <w:br/>
        <w:t>&lt;template id="team-icon"&gt;</w:t>
        <w:br/>
        <w:t xml:space="preserve">  &lt;svg aria-hidden="true" height="16" viewBox="0 0 16 16" version="1.1" width="16" data-view-component="true" class="octicon octicon-people"&gt;</w:t>
        <w:br/>
        <w:t xml:space="preserve">    &lt;path d="M2 5.5a3.5 3.5 0 1 1 5.898 2.549 5.508 5.508 0 0 1 3.034 4.084.75.75 0 1 1-1.482.235 4 4 0 0 0-7.9 0 .75.75 0 0 1-1.482-.236A5.507 5.507 0 0 1 3.102 8.05 3.493 3.493 0 0 1 2 5.5ZM11 4a3.001 3.001 0 0 1 2.22 5.018 5.01 5.01 0 0 1 2.56 3.012.749.749 0 0 1-.885.954.752.752 0 0 1-.549-.514 3.507 3.507 0 0 0-2.522-2.372.75.75 0 0 1-.574-.73v-.352a.75.75 0 0 1 .416-.672A1.5 1.5 0 0 0 11 5.5.75.75 0 0 1 11 4Zm-5.5-.5a2 2 0 1 0-.001 3.999A2 2 0 0 0 5.5 3.5Z"&gt;&lt;/path&gt;</w:t>
        <w:br/>
        <w:t>&lt;/svg&gt;</w:t>
        <w:br/>
        <w:t>&lt;/template&gt;</w:t>
        <w:br/>
        <w:br/>
        <w:t>&lt;template id="project-icon"&gt;</w:t>
        <w:br/>
        <w:t xml:space="preserve">  &lt;svg aria-hidden="true" height="16" viewBox="0 0 16 16" version="1.1" width="16" data-view-component="true" class="octicon octicon-project"&gt;</w:t>
        <w:br/>
        <w:t xml:space="preserve">    &lt;path d="M1.75 0h12.5C15.216 0 16 .784 16 1.75v12.5A1.75 1.75 0 0 1 14.25 16H1.75A1.75 1.75 0 0 1 0 14.25V1.75C0 .784.784 0 1.75 0ZM1.5 1.75v12.5c0 .138.112.25.25.25h12.5a.25.25 0 0 0 .25-.25V1.75a.25.25 0 0 0-.25-.25H1.75a.25.25 0 0 0-.25.25ZM11.75 3a.75.75 0 0 1 .75.75v7.5a.75.75 0 0 1-1.5 0v-7.5a.75.75 0 0 1 .75-.75Zm-8.25.75a.75.75 0 0 1 1.5 0v5.5a.75.75 0 0 1-1.5 0ZM8 3a.75.75 0 0 1 .75.75v3.5a.75.75 0 0 1-1.5 0v-3.5A.75.75 0 0 1 8 3Z"&gt;&lt;/path&gt;</w:t>
        <w:br/>
        <w:t>&lt;/svg&gt;</w:t>
        <w:br/>
        <w:t>&lt;/template&gt;</w:t>
        <w:br/>
        <w:br/>
        <w:t>&lt;template id="pencil-icon"&gt;</w:t>
        <w:br/>
        <w:t xml:space="preserve">  &lt;svg aria-hidden="true" height="16" viewBox="0 0 16 16" version="1.1" width="16" data-view-component="true" class="octicon octicon-pencil"&gt;</w:t>
        <w:br/>
        <w:t xml:space="preserve">    &lt;path d="M11.013 1.427a1.75 1.75 0 0 1 2.474 0l1.086 1.086a1.75 1.75 0 0 1 0 2.474l-8.61 8.61c-.21.21-.47.364-.756.445l-3.251.93a.75.75 0 0 1-.927-.928l.929-3.25c.081-.286.235-.547.445-.758l8.61-8.61Zm.176 4.823L9.75 4.81l-6.286 6.287a.253.253 0 0 0-.064.108l-.558 1.953 1.953-.558a.253.253 0 0 0 .108-.064Zm1.238-3.763a.25.25 0 0 0-.354 0L10.811 3.75l1.439 1.44 1.263-1.263a.25.25 0 0 0 0-.354Z"&gt;&lt;/path&gt;</w:t>
        <w:br/>
        <w:t>&lt;/svg&gt;</w:t>
        <w:br/>
        <w:t>&lt;/template&gt;</w:t>
        <w:br/>
        <w:br/>
        <w:t>&lt;template id="copilot-icon"&gt;</w:t>
        <w:br/>
        <w:t xml:space="preserve">  &lt;svg aria-hidden="true" height="16" viewBox="0 0 16 16" version="1.1" width="16" data-view-component="true" class="octicon octicon-copilot"&gt;</w:t>
        <w:br/>
        <w:t xml:space="preserve">    &lt;path d="M7.998 15.035c-4.562 0-7.873-2.914-7.998-3.749V9.338c.085-.628.677-1.686 1.588-2.065.013-.07.024-.143.036-.218.029-.183.06-.384.126-.612-.201-.508-.254-1.084-.254-1.656 0-.87.128-1.769.693-2.484.579-.733 1.494-1.124 2.724-1.261 1.206-.134 2.262.034 2.944.765.05.053.096.108.139.165.044-.057.094-.112.143-.165.682-.731 1.738-.899 2.944-.765 1.23.137 2.145.528 2.724 1.261.566.715.693 1.614.693 2.484 0 .572-.053 1.148-.254 1.656.066.228.098.429.126.612.012.076.024.148.037.218.924.385 1.522 1.471 1.591 2.095v1.872c0 .766-3.351 3.795-8.002 3.795Zm0-1.485c2.28 0 4.584-1.11 5.002-1.433V7.862l-.023-.116c-.49.21-1.075.291-1.727.291-1.146 0-2.059-.327-2.71-.991A3.222 3.222 0 0 1 8 6.303a3.24 3.24 0 0 1-.544.743c-.65.664-1.563.991-2.71.991-.652 0-1.236-.081-1.727-.291l-.023.116v4.255c.419.323 2.722 1.433 5.002 1.433ZM6.762 2.83c-.193-.206-.637-.413-1.682-.297-1.019.113-1.479.404-1.713.7-.247.312-.369.789-.369 1.554 0 .793.129 1.171.308 1.371.162.181.519.379 1.442.379.853 0 1.339-.235 1.638-.54.315-.322.527-.827.617-1.553.117-.935-.037-1.395-.241-1.614Zm4.155-.297c-1.044-.116-1.488.091-1.681.297-.204.219-.359.679-.242 1.614.091.726.303 1.231.618 1.553.299.305.784.54 1.638.54.922 0 1.28-.198 1.442-.379.179-.2.308-.578.308-1.371 0-.765-.123-1.242-.37-1.554-.233-.296-.693-.587-1.713-.7Z"&gt;&lt;/path&gt;&lt;path d="M6.25 9.037a.75.75 0 0 1 .75.75v1.501a.75.75 0 0 1-1.5 0V9.787a.75.75 0 0 1 .75-.75Zm4.25.75v1.501a.75.75 0 0 1-1.5 0V9.787a.75.75 0 0 1 1.5 0Z"&gt;&lt;/path&gt;</w:t>
        <w:br/>
        <w:t>&lt;/svg&gt;</w:t>
        <w:br/>
        <w:t>&lt;/template&gt;</w:t>
        <w:br/>
        <w:br/>
        <w:t>&lt;template id="copilot-error-icon"&gt;</w:t>
        <w:br/>
        <w:t xml:space="preserve">  &lt;svg aria-hidden="true" height="16" viewBox="0 0 16 16" version="1.1" width="16" data-view-component="true" class="octicon octicon-copilot-error"&gt;</w:t>
        <w:br/>
        <w:t xml:space="preserve">    &lt;path d="M16 11.24c0 .112-.072.274-.21.467L13 9.688V7.862l-.023-.116c-.49.21-1.075.291-1.727.291-.198 0-.388-.009-.571-.029L6.833 5.226a4.01 4.01 0 0 0 .17-.782c.117-.935-.037-1.395-.241-1.614-.193-.206-.637-.413-1.682-.297-.683.076-1.115.231-1.395.415l-1.257-.91c.579-.564 1.413-.877 2.485-.996 1.206-.134 2.262.034 2.944.765.05.053.096.108.139.165.044-.057.094-.112.143-.165.682-.731 1.738-.899 2.944-.765 1.23.137 2.145.528 2.724 1.261.566.715.693 1.614.693 2.484 0 .572-.053 1.148-.254 1.656.066.228.098.429.126.612.012.076.024.148.037.218.924.385 1.522 1.471 1.591 2.095Zm-5.083-8.707c-1.044-.116-1.488.091-1.681.297-.204.219-.359.679-.242 1.614.091.726.303 1.231.618 1.553.299.305.784.54 1.638.54.922 0 1.28-.198 1.442-.379.179-.2.308-.578.308-1.371 0-.765-.123-1.242-.37-1.554-.233-.296-.693-.587-1.713-.7Zm2.511 11.074c-1.393.776-3.272 1.428-5.43 1.428-4.562 0-7.873-2.914-7.998-3.749V9.338c.085-.628.677-1.686 1.588-2.065.013-.07.024-.143.036-.218.029-.183.06-.384.126-.612-.18-.455-.241-.963-.252-1.475L.31 4.107A.747.747 0 0 1 0 3.509V3.49a.748.748 0 0 1 .625-.73c.156-.026.306.047.435.139l14.667 10.578a.592.592 0 0 1 .227.264.752.752 0 0 1 .046.249v.022a.75.75 0 0 1-1.19.596Zm-1.367-.991L5.635 7.964a5.128 5.128 0 0 1-.889.073c-.652 0-1.236-.081-1.727-.291l-.023.116v4.255c.419.323 2.722 1.433 5.002 1.433 1.539 0 3.089-.505 4.063-.934Z"&gt;&lt;/path&gt;</w:t>
        <w:br/>
        <w:t>&lt;/svg&gt;</w:t>
        <w:br/>
        <w:t>&lt;/template&gt;</w:t>
        <w:br/>
        <w:br/>
        <w:t>&lt;template id="workflow-icon"&gt;</w:t>
        <w:br/>
        <w:t xml:space="preserve">  &lt;svg aria-hidden="true" height="16" viewBox="0 0 16 16" version="1.1" width="16" data-view-component="true" class="octicon octicon-workflow"&gt;</w:t>
        <w:br/>
        <w:t xml:space="preserve">    &lt;path d="M0 1.75C0 .784.784 0 1.75 0h3.5C6.216 0 7 .784 7 1.75v3.5A1.75 1.75 0 0 1 5.25 7H4v4a1 1 0 0 0 1 1h4v-1.25C9 9.784 9.784 9 10.75 9h3.5c.966 0 1.75.784 1.75 1.75v3.5A1.75 1.75 0 0 1 14.25 16h-3.5A1.75 1.75 0 0 1 9 14.25v-.75H5A2.5 2.5 0 0 1 2.5 11V7h-.75A1.75 1.75 0 0 1 0 5.25Zm1.75-.25a.25.25 0 0 0-.25.25v3.5c0 .138.112.25.25.25h3.5a.25.25 0 0 0 .25-.25v-3.5a.25.25 0 0 0-.25-.25Zm9 9a.25.25 0 0 0-.25.25v3.5c0 .138.112.25.25.25h3.5a.25.25 0 0 0 .25-.25v-3.5a.25.25 0 0 0-.25-.25Z"&gt;&lt;/path&gt;</w:t>
        <w:br/>
        <w:t>&lt;/svg&gt;</w:t>
        <w:br/>
        <w:t>&lt;/template&gt;</w:t>
        <w:br/>
        <w:br/>
        <w:t>&lt;template id="book-icon"&gt;</w:t>
        <w:br/>
        <w:t xml:space="preserve">  &lt;svg aria-hidden="true" height="16" viewBox="0 0 16 16" version="1.1" width="16" data-view-component="true" class="octicon octicon-book"&gt;</w:t>
        <w:br/>
        <w:t xml:space="preserve">    &lt;path d="M0 1.75A.75.75 0 0 1 .75 1h4.253c1.227 0 2.317.59 3 1.501A3.743 3.743 0 0 1 11.006 1h4.245a.75.75 0 0 1 .75.75v10.5a.75.75 0 0 1-.75.75h-4.507a2.25 2.25 0 0 0-1.591.659l-.622.621a.75.75 0 0 1-1.06 0l-.622-.621A2.25 2.25 0 0 0 5.258 13H.75a.75.75 0 0 1-.75-.75Zm7.251 10.324.004-5.073-.002-2.253A2.25 2.25 0 0 0 5.003 2.5H1.5v9h3.757a3.75 3.75 0 0 1 1.994.574ZM8.755 4.75l-.004 7.322a3.752 3.752 0 0 1 1.992-.572H14.5v-9h-3.495a2.25 2.25 0 0 0-2.25 2.25Z"&gt;&lt;/path&gt;</w:t>
        <w:br/>
        <w:t>&lt;/svg&gt;</w:t>
        <w:br/>
        <w:t>&lt;/template&gt;</w:t>
        <w:br/>
        <w:br/>
        <w:t>&lt;template id="code-review-icon"&gt;</w:t>
        <w:br/>
        <w:t xml:space="preserve">  &lt;svg aria-hidden="true" height="16" viewBox="0 0 16 16" version="1.1" width="16" data-view-component="true" class="octicon octicon-code-review"&gt;</w:t>
        <w:br/>
        <w:t xml:space="preserve">    &lt;path d="M1.75 1h12.5c.966 0 1.75.784 1.75 1.75v8.5A1.75 1.75 0 0 1 14.25 13H8.061l-2.574 2.573A1.458 1.458 0 0 1 3 14.543V13H1.75A1.75 1.75 0 0 1 0 11.25v-8.5C0 1.784.784 1 1.75 1ZM1.5 2.75v8.5c0 .138.112.25.25.25h2a.75.75 0 0 1 .75.75v2.19l2.72-2.72a.749.749 0 0 1 .53-.22h6.5a.25.25 0 0 0 .25-.25v-8.5a.25.25 0 0 0-.25-.25H1.75a.25.25 0 0 0-.25.25Zm5.28 1.72a.75.75 0 0 1 0 1.06L5.31 7l1.47 1.47a.751.751 0 0 1-.018 1.042.751.751 0 0 1-1.042.018l-2-2a.75.75 0 0 1 0-1.06l2-2a.75.75 0 0 1 1.06 0Zm2.44 0a.75.75 0 0 1 1.06 0l2 2a.75.75 0 0 1 0 1.06l-2 2a.751.751 0 0 1-1.042-.018.751.751 0 0 1-.018-1.042L10.69 7 9.22 5.53a.75.75 0 0 1 0-1.06Z"&gt;&lt;/path&gt;</w:t>
        <w:br/>
        <w:t>&lt;/svg&gt;</w:t>
        <w:br/>
        <w:t>&lt;/template&gt;</w:t>
        <w:br/>
        <w:br/>
        <w:t>&lt;template id="codespaces-icon"&gt;</w:t>
        <w:br/>
        <w:t xml:space="preserve">  &lt;svg aria-hidden="true" height="16" viewBox="0 0 16 16" version="1.1" width="16" data-view-component="true" class="octicon octicon-codespaces"&gt;</w:t>
        <w:br/>
        <w:t xml:space="preserve">    &lt;path d="M0 11.25c0-.966.784-1.75 1.75-1.75h12.5c.966 0 1.75.784 1.75 1.75v3A1.75 1.75 0 0 1 14.25 16H1.75A1.75 1.75 0 0 1 0 14.25Zm2-9.5C2 .784 2.784 0 3.75 0h8.5C13.216 0 14 .784 14 1.75v5a1.75 1.75 0 0 1-1.75 1.75h-8.5A1.75 1.75 0 0 1 2 6.75Zm1.75-.25a.25.25 0 0 0-.25.25v5c0 .138.112.25.25.25h8.5a.25.25 0 0 0 .25-.25v-5a.25.25 0 0 0-.25-.25Zm-2 9.5a.25.25 0 0 0-.25.25v3c0 .138.112.25.25.25h12.5a.25.25 0 0 0 .25-.25v-3a.25.25 0 0 0-.25-.25Z"&gt;&lt;/path&gt;&lt;path d="M7 12.75a.75.75 0 0 1 .75-.75h4.5a.75.75 0 0 1 0 1.5h-4.5a.75.75 0 0 1-.75-.75Zm-4 0a.75.75 0 0 1 .75-.75h.5a.75.75 0 0 1 0 1.5h-.5a.75.75 0 0 1-.75-.75Z"&gt;&lt;/path&gt;</w:t>
        <w:br/>
        <w:t>&lt;/svg&gt;</w:t>
        <w:br/>
        <w:t>&lt;/template&gt;</w:t>
        <w:br/>
        <w:br/>
        <w:t>&lt;template id="comment-icon"&gt;</w:t>
        <w:br/>
        <w:t xml:space="preserve">  &lt;svg aria-hidden="true" height="16" viewBox="0 0 16 16" version="1.1" width="16" data-view-component="true" class="octicon octicon-comment"&gt;</w:t>
        <w:br/>
        <w:t xml:space="preserve">    &lt;path d="M1 2.75C1 1.784 1.784 1 2.75 1h10.5c.966 0 1.75.784 1.75 1.75v7.5A1.75 1.75 0 0 1 13.25 12H9.06l-2.573 2.573A1.458 1.458 0 0 1 4 13.543V12H2.75A1.75 1.75 0 0 1 1 10.25Zm1.75-.25a.25.25 0 0 0-.25.25v7.5c0 .138.112.25.25.25h2a.75.75 0 0 1 .75.75v2.19l2.72-2.72a.749.749 0 0 1 .53-.22h4.5a.25.25 0 0 0 .25-.25v-7.5a.25.25 0 0 0-.25-.25Z"&gt;&lt;/path&gt;</w:t>
        <w:br/>
        <w:t>&lt;/svg&gt;</w:t>
        <w:br/>
        <w:t>&lt;/template&gt;</w:t>
        <w:br/>
        <w:br/>
        <w:t>&lt;template id="comment-discussion-icon"&gt;</w:t>
        <w:br/>
        <w:t xml:space="preserve">  &lt;svg aria-hidden="true" height="16" viewBox="0 0 16 16" version="1.1" width="16" data-view-component="true" class="octicon octicon-comment-discussion"&gt;</w:t>
        <w:br/>
        <w:t xml:space="preserve">    &lt;path d="M1.75 1h8.5c.966 0 1.75.784 1.75 1.75v5.5A1.75 1.75 0 0 1 10.25 10H7.061l-2.574 2.573A1.458 1.458 0 0 1 2 11.543V10h-.25A1.75 1.75 0 0 1 0 8.25v-5.5C0 1.784.784 1 1.75 1ZM1.5 2.75v5.5c0 .138.112.25.25.25h1a.75.75 0 0 1 .75.75v2.19l2.72-2.72a.749.749 0 0 1 .53-.22h3.5a.25.25 0 0 0 .25-.25v-5.5a.25.25 0 0 0-.25-.25h-8.5a.25.25 0 0 0-.25.25Zm13 2a.25.25 0 0 0-.25-.25h-.5a.75.75 0 0 1 0-1.5h.5c.966 0 1.75.784 1.75 1.75v5.5A1.75 1.75 0 0 1 14.25 12H14v1.543a1.458 1.458 0 0 1-2.487 1.03L9.22 12.28a.749.749 0 0 1 .326-1.275.749.749 0 0 1 .734.215l2.22 2.22v-2.19a.75.75 0 0 1 .75-.75h1a.25.25 0 0 0 .25-.25Z"&gt;&lt;/path&gt;</w:t>
        <w:br/>
        <w:t>&lt;/svg&gt;</w:t>
        <w:br/>
        <w:t>&lt;/template&gt;</w:t>
        <w:br/>
        <w:br/>
        <w:t>&lt;template id="organization-icon"&gt;</w:t>
        <w:br/>
        <w:t xml:space="preserve">  &lt;svg aria-hidden="true" height="16" viewBox="0 0 16 16" version="1.1" width="16" data-view-component="true" class="octicon octicon-organization"&gt;</w:t>
        <w:br/>
        <w:t xml:space="preserve">    &lt;path d="M1.75 16A1.75 1.75 0 0 1 0 14.25V1.75C0 .784.784 0 1.75 0h8.5C11.216 0 12 .784 12 1.75v12.5c0 .085-.006.168-.018.25h2.268a.25.25 0 0 0 .25-.25V8.285a.25.25 0 0 0-.111-.208l-1.055-.703a.749.749 0 1 1 .832-1.248l1.055.703c.487.325.779.871.779 1.456v5.965A1.75 1.75 0 0 1 14.25 16h-3.5a.766.766 0 0 1-.197-.026c-.099.017-.2.026-.303.026h-3a.75.75 0 0 1-.75-.75V14h-1v1.25a.75.75 0 0 1-.75.75Zm-.25-1.75c0 .138.112.25.25.25H4v-1.25a.75.75 0 0 1 .75-.75h2.5a.75.75 0 0 1 .75.75v1.25h2.25a.25.25 0 0 0 .25-.25V1.75a.25.25 0 0 0-.25-.25h-8.5a.25.25 0 0 0-.25.25ZM3.75 6h.5a.75.75 0 0 1 0 1.5h-.5a.75.75 0 0 1 0-1.5ZM3 3.75A.75.75 0 0 1 3.75 3h.5a.75.75 0 0 1 0 1.5h-.5A.75.75 0 0 1 3 3.75Zm4 3A.75.75 0 0 1 7.75 6h.5a.75.75 0 0 1 0 1.5h-.5A.75.75 0 0 1 7 6.75ZM7.75 3h.5a.75.75 0 0 1 0 1.5h-.5a.75.75 0 0 1 0-1.5ZM3 9.75A.75.75 0 0 1 3.75 9h.5a.75.75 0 0 1 0 1.5h-.5A.75.75 0 0 1 3 9.75ZM7.75 9h.5a.75.75 0 0 1 0 1.5h-.5a.75.75 0 0 1 0-1.5Z"&gt;&lt;/path&gt;</w:t>
        <w:br/>
        <w:t>&lt;/svg&gt;</w:t>
        <w:br/>
        <w:t>&lt;/template&gt;</w:t>
        <w:br/>
        <w:br/>
        <w:t>&lt;template id="rocket-icon"&gt;</w:t>
        <w:br/>
        <w:t xml:space="preserve">  &lt;svg aria-hidden="true" height="16" viewBox="0 0 16 16" version="1.1" width="16" data-view-component="true" class="octicon octicon-rocket"&gt;</w:t>
        <w:br/>
        <w:t xml:space="preserve">    &lt;path d="M14.064 0h.186C15.216 0 16 .784 16 1.75v.186a8.752 8.752 0 0 1-2.564 6.186l-.458.459c-.314.314-.641.616-.979.904v3.207c0 .608-.315 1.172-.833 1.49l-2.774 1.707a.749.749 0 0 1-1.11-.418l-.954-3.102a1.214 1.214 0 0 1-.145-.125L3.754 9.816a1.218 1.218 0 0 1-.124-.145L.528 8.717a.749.749 0 0 1-.418-1.11l1.71-2.774A1.748 1.748 0 0 1 3.31 4h3.204c.288-.338.59-.665.904-.979l.459-.458A8.749 8.749 0 0 1 14.064 0ZM8.938 3.623h-.002l-.458.458c-.76.76-1.437 1.598-2.02 2.5l-1.5 2.317 2.143 2.143 2.317-1.5c.902-.583 1.74-1.26 2.499-2.02l.459-.458a7.25 7.25 0 0 0 2.123-5.127V1.75a.25.25 0 0 0-.25-.25h-.186a7.249 7.249 0 0 0-5.125 2.123ZM3.56 14.56c-.732.732-2.334 1.045-3.005 1.148a.234.234 0 0 1-.201-.064.234.234 0 0 1-.064-.201c.103-.671.416-2.273 1.15-3.003a1.502 1.502 0 1 1 2.12 2.12Zm6.94-3.935c-.088.06-.177.118-.266.175l-2.35 1.521.548 1.783 1.949-1.2a.25.25 0 0 0 .119-.213ZM3.678 8.116 5.2 5.766c.058-.09.117-.178.176-.266H3.309a.25.25 0 0 0-.213.119l-1.2 1.95ZM12 5a1 1 0 1 1-2 0 1 1 0 0 1 2 0Z"&gt;&lt;/path&gt;</w:t>
        <w:br/>
        <w:t>&lt;/svg&gt;</w:t>
        <w:br/>
        <w:t>&lt;/template&gt;</w:t>
        <w:br/>
        <w:br/>
        <w:t>&lt;template id="shield-check-icon"&gt;</w:t>
        <w:br/>
        <w:t xml:space="preserve">  &lt;svg aria-hidden="true" height="16" viewBox="0 0 16 16" version="1.1" width="16" data-view-component="true" class="octicon octicon-shield-check"&gt;</w:t>
        <w:br/>
        <w:t xml:space="preserve">    &lt;path d="m8.533.133 5.25 1.68A1.75 1.75 0 0 1 15 3.48V7c0 1.566-.32 3.182-1.303 4.682-.983 1.498-2.585 2.813-5.032 3.855a1.697 1.697 0 0 1-1.33 0c-2.447-1.042-4.049-2.357-5.032-3.855C1.32 10.182 1 8.566 1 7V3.48a1.75 1.75 0 0 1 1.217-1.667l5.25-1.68a1.748 1.748 0 0 1 1.066 0Zm-.61 1.429.001.001-5.25 1.68a.251.251 0 0 0-.174.237V7c0 1.36.275 2.666 1.057 3.859.784 1.194 2.121 2.342 4.366 3.298a.196.196 0 0 0 .154 0c2.245-.957 3.582-2.103 4.366-3.297C13.225 9.666 13.5 8.358 13.5 7V3.48a.25.25 0 0 0-.174-.238l-5.25-1.68a.25.25 0 0 0-.153 0ZM11.28 6.28l-3.5 3.5a.75.75 0 0 1-1.06 0l-1.5-1.5a.749.749 0 0 1 .326-1.275.749.749 0 0 1 .734.215l.97.97 2.97-2.97a.751.751 0 0 1 1.042.018.751.751 0 0 1 .018 1.042Z"&gt;&lt;/path&gt;</w:t>
        <w:br/>
        <w:t>&lt;/svg&gt;</w:t>
        <w:br/>
        <w:t>&lt;/template&gt;</w:t>
        <w:br/>
        <w:br/>
        <w:t>&lt;template id="heart-icon"&gt;</w:t>
        <w:br/>
        <w:t xml:space="preserve">  &lt;svg aria-hidden="true" height="16" viewBox="0 0 16 16" version="1.1" width="16" data-view-component="true" class="octicon octicon-heart"&gt;</w:t>
        <w:br/>
        <w:t xml:space="preserve">    &lt;path d="m8 14.25.345.666a.75.75 0 0 1-.69 0l-.008-.004-.018-.01a7.152 7.152 0 0 1-.31-.17 22.055 22.055 0 0 1-3.434-2.414C2.045 10.731 0 8.35 0 5.5 0 2.836 2.086 1 4.25 1 5.797 1 7.153 1.802 8 3.02 8.847 1.802 10.203 1 11.75 1 13.914 1 16 2.836 16 5.5c0 2.85-2.045 5.231-3.885 6.818a22.066 22.066 0 0 1-3.744 2.584l-.018.01-.006.003h-.002ZM4.25 2.5c-1.336 0-2.75 1.164-2.75 3 0 2.15 1.58 4.144 3.365 5.682A20.58 20.58 0 0 0 8 13.393a20.58 20.58 0 0 0 3.135-2.211C12.92 9.644 14.5 7.65 14.5 5.5c0-1.836-1.414-3-2.75-3-1.373 0-2.609.986-3.029 2.456a.749.749 0 0 1-1.442 0C6.859 3.486 5.623 2.5 4.25 2.5Z"&gt;&lt;/path&gt;</w:t>
        <w:br/>
        <w:t>&lt;/svg&gt;</w:t>
        <w:br/>
        <w:t>&lt;/template&gt;</w:t>
        <w:br/>
        <w:br/>
        <w:t>&lt;template id="server-icon"&gt;</w:t>
        <w:br/>
        <w:t xml:space="preserve">  &lt;svg aria-hidden="true" height="16" viewBox="0 0 16 16" version="1.1" width="16" data-view-component="true" class="octicon octicon-server"&gt;</w:t>
        <w:br/>
        <w:t xml:space="preserve">    &lt;path d="M1.75 1h12.5c.966 0 1.75.784 1.75 1.75v4c0 .372-.116.717-.314 1 .198.283.314.628.314 1v4a1.75 1.75 0 0 1-1.75 1.75H1.75A1.75 1.75 0 0 1 0 12.75v-4c0-.358.109-.707.314-1a1.739 1.739 0 0 1-.314-1v-4C0 1.784.784 1 1.75 1ZM1.5 2.75v4c0 .138.112.25.25.25h12.5a.25.25 0 0 0 .25-.25v-4a.25.25 0 0 0-.25-.25H1.75a.25.25 0 0 0-.25.25Zm.25 5.75a.25.25 0 0 0-.25.25v4c0 .138.112.25.25.25h12.5a.25.25 0 0 0 .25-.25v-4a.25.25 0 0 0-.25-.25ZM7 4.75A.75.75 0 0 1 7.75 4h4.5a.75.75 0 0 1 0 1.5h-4.5A.75.75 0 0 1 7 4.75ZM7.75 10h4.5a.75.75 0 0 1 0 1.5h-4.5a.75.75 0 0 1 0-1.5ZM3 4.75A.75.75 0 0 1 3.75 4h.5a.75.75 0 0 1 0 1.5h-.5A.75.75 0 0 1 3 4.75ZM3.75 10h.5a.75.75 0 0 1 0 1.5h-.5a.75.75 0 0 1 0-1.5Z"&gt;&lt;/path&gt;</w:t>
        <w:br/>
        <w:t>&lt;/svg&gt;</w:t>
        <w:br/>
        <w:t>&lt;/template&gt;</w:t>
        <w:br/>
        <w:br/>
        <w:t>&lt;template id="globe-icon"&gt;</w:t>
        <w:br/>
        <w:t xml:space="preserve">  &lt;svg aria-hidden="true" height="16" viewBox="0 0 16 16" version="1.1" width="16" data-view-component="true" class="octicon octicon-globe"&gt;</w:t>
        <w:br/>
        <w:t xml:space="preserve">    &lt;path d="M8 0a8 8 0 1 1 0 16A8 8 0 0 1 8 0ZM5.78 8.75a9.64 9.64 0 0 0 1.363 4.177c.255.426.542.832.857 1.215.245-.296.551-.705.857-1.215A9.64 9.64 0 0 0 10.22 8.75Zm4.44-1.5a9.64 9.64 0 0 0-1.363-4.177c-.307-.51-.612-.919-.857-1.215a9.927 9.927 0 0 0-.857 1.215A9.64 9.64 0 0 0 5.78 7.25Zm-5.944 1.5H1.543a6.507 6.507 0 0 0 4.666 5.5c-.123-.181-.24-.365-.352-.552-.715-1.192-1.437-2.874-1.581-4.948Zm-2.733-1.5h2.733c.144-2.074.866-3.756 1.58-4.948.12-.197.237-.381.353-.552a6.507 6.507 0 0 0-4.666 5.5Zm10.181 1.5c-.144 2.074-.866 3.756-1.58 4.948-.12.197-.237.381-.353.552a6.507 6.507 0 0 0 4.666-5.5Zm2.733-1.5a6.507 6.507 0 0 0-4.666-5.5c.123.181.24.365.353.552.714 1.192 1.436 2.874 1.58 4.948Z"&gt;&lt;/path&gt;</w:t>
        <w:br/>
        <w:t>&lt;/svg&gt;</w:t>
        <w:br/>
        <w:t>&lt;/template&gt;</w:t>
        <w:br/>
        <w:br/>
        <w:t>&lt;template id="issue-opened-icon"&gt;</w:t>
        <w:br/>
        <w:t xml:space="preserve">  &lt;svg aria-hidden="true" height="16" viewBox="0 0 16 16" version="1.1" width="16" data-view-component="true" class="octicon octicon-issue-opened"&gt;</w:t>
        <w:br/>
        <w:t xml:space="preserve">    &lt;path d="M8 9.5a1.5 1.5 0 1 0 0-3 1.5 1.5 0 0 0 0 3Z"&gt;&lt;/path&gt;&lt;path d="M8 0a8 8 0 1 1 0 16A8 8 0 0 1 8 0ZM1.5 8a6.5 6.5 0 1 0 13 0 6.5 6.5 0 0 0-13 0Z"&gt;&lt;/path&gt;</w:t>
        <w:br/>
        <w:t>&lt;/svg&gt;</w:t>
        <w:br/>
        <w:t>&lt;/template&gt;</w:t>
        <w:br/>
        <w:br/>
        <w:t>&lt;template id="device-mobile-icon"&gt;</w:t>
        <w:br/>
        <w:t xml:space="preserve">  &lt;svg aria-hidden="true" height="16" viewBox="0 0 16 16" version="1.1" width="16" data-view-component="true" class="octicon octicon-device-mobile"&gt;</w:t>
        <w:br/>
        <w:t xml:space="preserve">    &lt;path d="M3.75 0h8.5C13.216 0 14 .784 14 1.75v12.5A1.75 1.75 0 0 1 12.25 16h-8.5A1.75 1.75 0 0 1 2 14.25V1.75C2 .784 2.784 0 3.75 0ZM3.5 1.75v12.5c0 .138.112.25.25.25h8.5a.25.25 0 0 0 .25-.25V1.75a.25.25 0 0 0-.25-.25h-8.5a.25.25 0 0 0-.25.25ZM8 13a1 1 0 1 1 0-2 1 1 0 0 1 0 2Z"&gt;&lt;/path&gt;</w:t>
        <w:br/>
        <w:t>&lt;/svg&gt;</w:t>
        <w:br/>
        <w:t>&lt;/template&gt;</w:t>
        <w:br/>
        <w:br/>
        <w:t>&lt;template id="package-icon"&gt;</w:t>
        <w:br/>
        <w:t xml:space="preserve">  &lt;svg aria-hidden="true" height="16" viewBox="0 0 16 16" version="1.1" width="16" data-view-component="true" class="octicon octicon-package"&gt;</w:t>
        <w:br/>
        <w:t xml:space="preserve">    &lt;path d="m8.878.392 5.25 3.045c.54.314.872.89.872 1.514v6.098a1.75 1.75 0 0 1-.872 1.514l-5.25 3.045a1.75 1.75 0 0 1-1.756 0l-5.25-3.045A1.75 1.75 0 0 1 1 11.049V4.951c0-.624.332-1.201.872-1.514L7.122.392a1.75 1.75 0 0 1 1.756 0ZM7.875 1.69l-4.63 2.685L8 7.133l4.755-2.758-4.63-2.685a.248.248 0 0 0-.25 0ZM2.5 5.677v5.372c0 .09.047.171.125.216l4.625 2.683V8.432Zm6.25 8.271 4.625-2.683a.25.25 0 0 0 .125-.216V5.677L8.75 8.432Z"&gt;&lt;/path&gt;</w:t>
        <w:br/>
        <w:t>&lt;/svg&gt;</w:t>
        <w:br/>
        <w:t>&lt;/template&gt;</w:t>
        <w:br/>
        <w:br/>
        <w:t>&lt;template id="credit-card-icon"&gt;</w:t>
        <w:br/>
        <w:t xml:space="preserve">  &lt;svg aria-hidden="true" height="16" viewBox="0 0 16 16" version="1.1" width="16" data-view-component="true" class="octicon octicon-credit-card"&gt;</w:t>
        <w:br/>
        <w:t xml:space="preserve">    &lt;path d="M10.75 9a.75.75 0 0 0 0 1.5h1.5a.75.75 0 0 0 0-1.5h-1.5Z"&gt;&lt;/path&gt;&lt;path d="M0 3.75C0 2.784.784 2 1.75 2h12.5c.966 0 1.75.784 1.75 1.75v8.5A1.75 1.75 0 0 1 14.25 14H1.75A1.75 1.75 0 0 1 0 12.25ZM14.5 6.5h-13v5.75c0 .138.112.25.25.25h12.5a.25.25 0 0 0 .25-.25Zm0-2.75a.25.25 0 0 0-.25-.25H1.75a.25.25 0 0 0-.25.25V5h13Z"&gt;&lt;/path&gt;</w:t>
        <w:br/>
        <w:t>&lt;/svg&gt;</w:t>
        <w:br/>
        <w:t>&lt;/template&gt;</w:t>
        <w:br/>
        <w:br/>
        <w:t>&lt;template id="play-icon"&gt;</w:t>
        <w:br/>
        <w:t xml:space="preserve">  &lt;svg aria-hidden="true" height="16" viewBox="0 0 16 16" version="1.1" width="16" data-view-component="true" class="octicon octicon-play"&gt;</w:t>
        <w:br/>
        <w:t xml:space="preserve">    &lt;path d="M8 0a8 8 0 1 1 0 16A8 8 0 0 1 8 0ZM1.5 8a6.5 6.5 0 1 0 13 0 6.5 6.5 0 0 0-13 0Zm4.879-2.773 4.264 2.559a.25.25 0 0 1 0 .428l-4.264 2.559A.25.25 0 0 1 6 10.559V5.442a.25.25 0 0 1 .379-.215Z"&gt;&lt;/path&gt;</w:t>
        <w:br/>
        <w:t>&lt;/svg&gt;</w:t>
        <w:br/>
        <w:t>&lt;/template&gt;</w:t>
        <w:br/>
        <w:br/>
        <w:t>&lt;template id="gift-icon"&gt;</w:t>
        <w:br/>
        <w:t xml:space="preserve">  &lt;svg aria-hidden="true" height="16" viewBox="0 0 16 16" version="1.1" width="16" data-view-component="true" class="octicon octicon-gift"&gt;</w:t>
        <w:br/>
        <w:t xml:space="preserve">    &lt;path d="M2 2.75A2.75 2.75 0 0 1 4.75 0c.983 0 1.873.42 2.57 1.232.268.318.497.668.68 1.042.183-.375.411-.725.68-1.044C9.376.42 10.266 0 11.25 0a2.75 2.75 0 0 1 2.45 4h.55c.966 0 1.75.784 1.75 1.75v2c0 .698-.409 1.301-1 1.582v4.918A1.75 1.75 0 0 1 13.25 16H2.75A1.75 1.75 0 0 1 1 14.25V9.332C.409 9.05 0 8.448 0 7.75v-2C0 4.784.784 4 1.75 4h.55c-.192-.375-.3-.8-.3-1.25ZM7.25 9.5H2.5v4.75c0 .138.112.25.25.25h4.5Zm1.5 0v5h4.5a.25.25 0 0 0 .25-.25V9.5Zm0-4V8h5.5a.25.25 0 0 0 .25-.25v-2a.25.25 0 0 0-.25-.25Zm-7 0a.25.25 0 0 0-.25.25v2c0 .138.112.25.25.25h5.5V5.5h-5.5Zm3-4a1.25 1.25 0 0 0 0 2.5h2.309c-.233-.818-.542-1.401-.878-1.793-.43-.502-.915-.707-1.431-.707ZM8.941 4h2.309a1.25 1.25 0 0 0 0-2.5c-.516 0-1 .205-1.43.707-.337.392-.646.975-.879 1.793Z"&gt;&lt;/path&gt;</w:t>
        <w:br/>
        <w:t>&lt;/svg&gt;</w:t>
        <w:br/>
        <w:t>&lt;/template&gt;</w:t>
        <w:br/>
        <w:br/>
        <w:t>&lt;template id="code-square-icon"&gt;</w:t>
        <w:br/>
        <w:t xml:space="preserve">  &lt;svg aria-hidden="true" height="16" viewBox="0 0 16 16" version="1.1" width="16" data-view-component="true" class="octicon octicon-code-square"&gt;</w:t>
        <w:br/>
        <w:t xml:space="preserve">    &lt;path d="M0 1.75C0 .784.784 0 1.75 0h12.5C15.216 0 16 .784 16 1.75v12.5A1.75 1.75 0 0 1 14.25 16H1.75A1.75 1.75 0 0 1 0 14.25Zm1.75-.25a.25.25 0 0 0-.25.25v12.5c0 .138.112.25.25.25h12.5a.25.25 0 0 0 .25-.25V1.75a.25.25 0 0 0-.25-.25Zm7.47 3.97a.75.75 0 0 1 1.06 0l2 2a.75.75 0 0 1 0 1.06l-2 2a.749.749 0 0 1-1.275-.326.749.749 0 0 1 .215-.734L10.69 8 9.22 6.53a.75.75 0 0 1 0-1.06ZM6.78 6.53 5.31 8l1.47 1.47a.749.749 0 0 1-.326 1.275.749.749 0 0 1-.734-.215l-2-2a.75.75 0 0 1 0-1.06l2-2a.751.751 0 0 1 1.042.018.751.751 0 0 1 .018 1.042Z"&gt;&lt;/path&gt;</w:t>
        <w:br/>
        <w:t>&lt;/svg&gt;</w:t>
        <w:br/>
        <w:t>&lt;/template&gt;</w:t>
        <w:br/>
        <w:br/>
        <w:t>&lt;template id="device-desktop-icon"&gt;</w:t>
        <w:br/>
        <w:t xml:space="preserve">  &lt;svg aria-hidden="true" height="16" viewBox="0 0 16 16" version="1.1" width="16" data-view-component="true" class="octicon octicon-device-desktop"&gt;</w:t>
        <w:br/>
        <w:t xml:space="preserve">    &lt;path d="M14.25 1c.966 0 1.75.784 1.75 1.75v7.5A1.75 1.75 0 0 1 14.25 12h-3.727c.099 1.041.52 1.872 1.292 2.757A.752.752 0 0 1 11.25 16h-6.5a.75.75 0 0 1-.565-1.243c.772-.885 1.192-1.716 1.292-2.757H1.75A1.75 1.75 0 0 1 0 10.25v-7.5C0 1.784.784 1 1.75 1ZM1.75 2.5a.25.25 0 0 0-.25.25v7.5c0 .138.112.25.25.25h12.5a.25.25 0 0 0 .25-.25v-7.5a.25.25 0 0 0-.25-.25ZM9.018 12H6.982a5.72 5.72 0 0 1-.765 2.5h3.566a5.72 5.72 0 0 1-.765-2.5Z"&gt;&lt;/path&gt;</w:t>
        <w:br/>
        <w:t>&lt;/svg&gt;</w:t>
        <w:br/>
        <w:t>&lt;/template&gt;</w:t>
        <w:br/>
        <w:br/>
        <w:t xml:space="preserve">        &lt;div class="position-relative"&gt;</w:t>
        <w:br/>
        <w:t xml:space="preserve">                &lt;ul</w:t>
        <w:br/>
        <w:t xml:space="preserve">                  role="listbox"</w:t>
        <w:br/>
        <w:t xml:space="preserve">                  class="ActionListWrap QueryBuilder-ListWrap"</w:t>
        <w:br/>
        <w:t xml:space="preserve">                  aria-label="Suggestions"</w:t>
        <w:br/>
        <w:t xml:space="preserve">                  data-action="</w:t>
        <w:br/>
        <w:t xml:space="preserve">                    combobox-commit:query-builder#comboboxCommit</w:t>
        <w:br/>
        <w:t xml:space="preserve">                    mousedown:query-builder#resultsMousedown</w:t>
        <w:br/>
        <w:t xml:space="preserve">                  "</w:t>
        <w:br/>
        <w:t xml:space="preserve">                  data-target="query-builder.resultsList"</w:t>
        <w:br/>
        <w:t xml:space="preserve">                  data-persist-list=false</w:t>
        <w:br/>
        <w:t xml:space="preserve">                  id="query-builder-test-results"</w:t>
        <w:br/>
        <w:t xml:space="preserve">                &gt;&lt;/ul&gt;</w:t>
        <w:br/>
        <w:t xml:space="preserve">        &lt;/div&gt;</w:t>
        <w:br/>
        <w:t xml:space="preserve">      &lt;div class="FormControl-inlineValidation" id="validation-d3321c3d-7dc3-4b6a-9a31-c355778ded54" hidden="hidden"&gt;</w:t>
        <w:br/>
        <w:t xml:space="preserve">        &lt;span class="FormControl-inlineValidation--visual"&gt;</w:t>
        <w:br/>
        <w:t xml:space="preserve">          &lt;svg aria-hidden="true" height="12" viewBox="0 0 12 12" version="1.1" width="12" data-view-component="true" class="octicon octicon-alert-fill"&gt;</w:t>
        <w:br/>
        <w:t xml:space="preserve">    &lt;path d="M4.855.708c.5-.896 1.79-.896 2.29 0l4.675 8.351a1.312 1.312 0 0 1-1.146 1.954H1.33A1.313 1.313 0 0 1 .183 9.058ZM7 7V3H5v4Zm-1 3a1 1 0 1 0 0-2 1 1 0 0 0 0 2Z"&gt;&lt;/path&gt;</w:t>
        <w:br/>
        <w:t>&lt;/svg&gt;</w:t>
        <w:br/>
        <w:t xml:space="preserve">        &lt;/span&gt;</w:t>
        <w:br/>
        <w:t xml:space="preserve">        &lt;span&gt;&lt;/span&gt;</w:t>
        <w:br/>
        <w:t>&lt;/div&gt;    &lt;/div&gt;</w:t>
        <w:br/>
        <w:t xml:space="preserve">    &lt;div data-target="query-builder.screenReaderFeedback" aria-live="polite" aria-atomic="true" class="sr-only"&gt;&lt;/div&gt;</w:t>
        <w:br/>
        <w:t>&lt;/query-builder&gt;&lt;/form&gt;</w:t>
        <w:br/>
        <w:t xml:space="preserve">          &lt;div class="d-flex flex-row color-fg-muted px-3 text-small color-bg-default search-feedback-prompt"&gt;</w:t>
        <w:br/>
        <w:t xml:space="preserve">            &lt;a target="_blank" href="https://docs.github.com/search-github/github-code-search/understanding-github-code-search-syntax" data-view-component="true" class="Link color-fg-accent text-normal ml-2"&gt;Search syntax tips&lt;/a&gt;            &lt;div class="d-flex flex-1"&gt;&lt;/div&gt;</w:t>
        <w:br/>
        <w:t xml:space="preserve">          &lt;/div&gt;</w:t>
        <w:br/>
        <w:t xml:space="preserve">        &lt;/div&gt;</w:t>
        <w:br/>
        <w:t>&lt;/div&gt;</w:t>
        <w:br/>
        <w:br/>
        <w:t xml:space="preserve">    &lt;/div&gt;</w:t>
        <w:br/>
        <w:t>&lt;/modal-dialog&gt;&lt;/div&gt;</w:t>
        <w:br/>
        <w:t xml:space="preserve">  &lt;/div&gt;</w:t>
        <w:br/>
        <w:t xml:space="preserve">  &lt;div data-action="click:qbsearch-input#retract" class="dark-backdrop position-fixed" hidden data-target="qbsearch-input.darkBackdrop"&gt;&lt;/div&gt;</w:t>
        <w:br/>
        <w:t xml:space="preserve">  &lt;div class="color-fg-default"&gt;</w:t>
        <w:br/>
        <w:t xml:space="preserve">    </w:t>
        <w:br/>
        <w:t>&lt;dialog-helper&gt;</w:t>
        <w:br/>
        <w:t xml:space="preserve">  &lt;dialog data-target="qbsearch-input.feedbackDialog" data-action="close:qbsearch-input#handleDialogClose cancel:qbsearch-input#handleDialogClose" id="feedback-dialog" aria-modal="true" aria-labelledby="feedback-dialog-title" aria-describedby="feedback-dialog-description" data-view-component="true" class="Overlay Overlay-whenNarrow Overlay--size-medium Overlay--motion-scaleFade Overlay--disableScroll"&gt;</w:t>
        <w:br/>
        <w:t xml:space="preserve">    &lt;div data-view-component="true" class="Overlay-header"&gt;</w:t>
        <w:br/>
        <w:t xml:space="preserve">  &lt;div class="Overlay-headerContentWrap"&gt;</w:t>
        <w:br/>
        <w:t xml:space="preserve">    &lt;div class="Overlay-titleWrap"&gt;</w:t>
        <w:br/>
        <w:t xml:space="preserve">      &lt;h1 class="Overlay-title " id="feedback-dialog-title"&gt;</w:t>
        <w:br/>
        <w:t xml:space="preserve">        Provide feedback</w:t>
        <w:br/>
        <w:t xml:space="preserve">      &lt;/h1&gt;</w:t>
        <w:br/>
        <w:t xml:space="preserve">        </w:t>
        <w:br/>
        <w:t xml:space="preserve">    &lt;/div&gt;</w:t>
        <w:br/>
        <w:t xml:space="preserve">    &lt;div class="Overlay-actionWrap"&gt;</w:t>
        <w:br/>
        <w:t xml:space="preserve">      &lt;button data-close-dialog-id="feedback-dialog" aria-label="Close" type="button" data-view-component="true" class="close-button Overlay-closeButton"&gt;&lt;svg aria-hidden="true" height="16" viewBox="0 0 16 16" version="1.1" width="16" data-view-component="true" class="octicon octicon-x"&gt;</w:t>
        <w:br/>
        <w:t xml:space="preserve">    &lt;path d="M3.72 3.72a.75.75 0 0 1 1.06 0L8 6.94l3.22-3.22a.749.749 0 0 1 1.275.326.749.749 0 0 1-.215.734L9.06 8l3.22 3.22a.749.749 0 0 1-.326 1.275.749.749 0 0 1-.734-.215L8 9.06l-3.22 3.22a.751.751 0 0 1-1.042-.018.751.751 0 0 1-.018-1.042L6.94 8 3.72 4.78a.75.75 0 0 1 0-1.06Z"&gt;&lt;/path&gt;</w:t>
        <w:br/>
        <w:t>&lt;/svg&gt;&lt;/button&gt;</w:t>
        <w:br/>
        <w:t xml:space="preserve">    &lt;/div&gt;</w:t>
        <w:br/>
        <w:t xml:space="preserve">  &lt;/div&gt;</w:t>
        <w:br/>
        <w:t xml:space="preserve">  </w:t>
        <w:br/>
        <w:t>&lt;/div&gt;</w:t>
        <w:br/>
        <w:t xml:space="preserve">      &lt;scrollable-region data-labelled-by="feedback-dialog-title"&gt;</w:t>
        <w:br/>
        <w:t xml:space="preserve">        &lt;div data-view-component="true" class="Overlay-body"&gt;        &lt;!-- '"` --&gt;&lt;!-- &lt;/textarea&gt;&lt;/xmp&gt; --&gt;&lt;/option&gt;&lt;/form&gt;&lt;form id="code-search-feedback-form" data-turbo="false" action="/search/feedback" accept-charset="UTF-8" method="post"&gt;&lt;input type="hidden" data-csrf="true" name="authenticity_token" value="q7SxiZ1Tju8VMsFmvd92BXovMP9kBEGoN7EgvnZXyfXYuVGMApBWVz2qN803aaEG3OFoN1RF+c6UvytaaprkdQ==" /&gt;</w:t>
        <w:br/>
        <w:t xml:space="preserve">          &lt;p&gt;We read every piece of feedback, and take your input very seriously.&lt;/p&gt;</w:t>
        <w:br/>
        <w:t xml:space="preserve">          &lt;textarea name="feedback" class="form-control width-full mb-2" style="height: 120px" id="feedback"&gt;&lt;/textarea&gt;</w:t>
        <w:br/>
        <w:t xml:space="preserve">          &lt;input name="include_email" id="include_email" aria-label="Include my email address so I can be contacted" class="form-control mr-2" type="checkbox"&gt;</w:t>
        <w:br/>
        <w:t xml:space="preserve">          &lt;label for="include_email" style="font-weight: normal"&gt;Include my email address so I can be contacted&lt;/label&gt;</w:t>
        <w:br/>
        <w:t>&lt;/form&gt;&lt;/div&gt;</w:t>
        <w:br/>
        <w:t xml:space="preserve">      &lt;/scrollable-region&gt;</w:t>
        <w:br/>
        <w:t xml:space="preserve">      &lt;div data-view-component="true" class="Overlay-footer Overlay-footer--alignEnd"&gt;          &lt;button data-close-dialog-id="feedback-dialog" type="button" data-view-component="true" class="btn"&gt;    Cancel</w:t>
        <w:br/>
        <w:t>&lt;/button&gt;</w:t>
        <w:br/>
        <w:t xml:space="preserve">          &lt;button form="code-search-feedback-form" data-action="click:qbsearch-input#submitFeedback" type="submit" data-view-component="true" class="btn-primary btn"&gt;    Submit feedback</w:t>
        <w:br/>
        <w:t>&lt;/button&gt;</w:t>
        <w:br/>
        <w:t>&lt;/div&gt;</w:t>
        <w:br/>
        <w:t>&lt;/dialog&gt;&lt;/dialog-helper&gt;</w:t>
        <w:br/>
        <w:br/>
        <w:t xml:space="preserve">    &lt;custom-scopes data-target="qbsearch-input.customScopesManager"&gt;</w:t>
        <w:br/>
        <w:t xml:space="preserve">    </w:t>
        <w:br/>
        <w:t>&lt;dialog-helper&gt;</w:t>
        <w:br/>
        <w:t xml:space="preserve">  &lt;dialog data-target="custom-scopes.customScopesModalDialog" data-action="close:qbsearch-input#handleDialogClose cancel:qbsearch-input#handleDialogClose" id="custom-scopes-dialog" aria-modal="true" aria-labelledby="custom-scopes-dialog-title" aria-describedby="custom-scopes-dialog-description" data-view-component="true" class="Overlay Overlay-whenNarrow Overlay--size-medium Overlay--motion-scaleFade Overlay--disableScroll"&gt;</w:t>
        <w:br/>
        <w:t xml:space="preserve">    &lt;div data-view-component="true" class="Overlay-header Overlay-header--divided"&gt;</w:t>
        <w:br/>
        <w:t xml:space="preserve">  &lt;div class="Overlay-headerContentWrap"&gt;</w:t>
        <w:br/>
        <w:t xml:space="preserve">    &lt;div class="Overlay-titleWrap"&gt;</w:t>
        <w:br/>
        <w:t xml:space="preserve">      &lt;h1 class="Overlay-title " id="custom-scopes-dialog-title"&gt;</w:t>
        <w:br/>
        <w:t xml:space="preserve">        Saved searches</w:t>
        <w:br/>
        <w:t xml:space="preserve">      &lt;/h1&gt;</w:t>
        <w:br/>
        <w:t xml:space="preserve">        &lt;h2 id="custom-scopes-dialog-description" class="Overlay-description"&gt;Use saved searches to filter your results more quickly&lt;/h2&gt;</w:t>
        <w:br/>
        <w:t xml:space="preserve">    &lt;/div&gt;</w:t>
        <w:br/>
        <w:t xml:space="preserve">    &lt;div class="Overlay-actionWrap"&gt;</w:t>
        <w:br/>
        <w:t xml:space="preserve">      &lt;button data-close-dialog-id="custom-scopes-dialog" aria-label="Close" type="button" data-view-component="true" class="close-button Overlay-closeButton"&gt;&lt;svg aria-hidden="true" height="16" viewBox="0 0 16 16" version="1.1" width="16" data-view-component="true" class="octicon octicon-x"&gt;</w:t>
        <w:br/>
        <w:t xml:space="preserve">    &lt;path d="M3.72 3.72a.75.75 0 0 1 1.06 0L8 6.94l3.22-3.22a.749.749 0 0 1 1.275.326.749.749 0 0 1-.215.734L9.06 8l3.22 3.22a.749.749 0 0 1-.326 1.275.749.749 0 0 1-.734-.215L8 9.06l-3.22 3.22a.751.751 0 0 1-1.042-.018.751.751 0 0 1-.018-1.042L6.94 8 3.72 4.78a.75.75 0 0 1 0-1.06Z"&gt;&lt;/path&gt;</w:t>
        <w:br/>
        <w:t>&lt;/svg&gt;&lt;/button&gt;</w:t>
        <w:br/>
        <w:t xml:space="preserve">    &lt;/div&gt;</w:t>
        <w:br/>
        <w:t xml:space="preserve">  &lt;/div&gt;</w:t>
        <w:br/>
        <w:t xml:space="preserve">  </w:t>
        <w:br/>
        <w:t>&lt;/div&gt;</w:t>
        <w:br/>
        <w:t xml:space="preserve">      &lt;scrollable-region data-labelled-by="custom-scopes-dialog-title"&gt;</w:t>
        <w:br/>
        <w:t xml:space="preserve">        &lt;div data-view-component="true" class="Overlay-body"&gt;        &lt;div data-target="custom-scopes.customScopesModalDialogFlash"&gt;&lt;/div&gt;</w:t>
        <w:br/>
        <w:br/>
        <w:t xml:space="preserve">        &lt;div hidden class="create-custom-scope-form" data-target="custom-scopes.createCustomScopeForm"&gt;</w:t>
        <w:br/>
        <w:t xml:space="preserve">        &lt;!-- '"` --&gt;&lt;!-- &lt;/textarea&gt;&lt;/xmp&gt; --&gt;&lt;/option&gt;&lt;/form&gt;&lt;form id="custom-scopes-dialog-form" data-turbo="false" action="/search/custom_scopes" accept-charset="UTF-8" method="post"&gt;&lt;input type="hidden" data-csrf="true" name="authenticity_token" value="BI1KrVj2BAsXB/tUUe7Lk/et3GMj2g4ms22gJRrwCHzNltP6TN/alB47cNvMcg15kPPimhZ94UvR6VVMtMcb4w==" /&gt;</w:t>
        <w:br/>
        <w:t xml:space="preserve">          &lt;div data-target="custom-scopes.customScopesModalDialogFlash"&gt;&lt;/div&gt;</w:t>
        <w:br/>
        <w:br/>
        <w:t xml:space="preserve">          &lt;input type="hidden" id="custom_scope_id" name="custom_scope_id" data-target="custom-scopes.customScopesIdField"&gt;</w:t>
        <w:br/>
        <w:br/>
        <w:t xml:space="preserve">          &lt;div class="form-group"&gt;</w:t>
        <w:br/>
        <w:t xml:space="preserve">            &lt;label for="custom_scope_name"&gt;Name&lt;/label&gt;</w:t>
        <w:br/>
        <w:t xml:space="preserve">            &lt;auto-check src="/search/custom_scopes/check_name" required only-validate-on-blur="false"&gt;</w:t>
        <w:br/>
        <w:t xml:space="preserve">              &lt;input</w:t>
        <w:br/>
        <w:t xml:space="preserve">                type="text"</w:t>
        <w:br/>
        <w:t xml:space="preserve">                name="custom_scope_name"</w:t>
        <w:br/>
        <w:t xml:space="preserve">                id="custom_scope_name"</w:t>
        <w:br/>
        <w:t xml:space="preserve">                data-target="custom-scopes.customScopesNameField"</w:t>
        <w:br/>
        <w:t xml:space="preserve">                class="form-control"</w:t>
        <w:br/>
        <w:t xml:space="preserve">                autocomplete="off"</w:t>
        <w:br/>
        <w:t xml:space="preserve">                placeholder="github-ruby"</w:t>
        <w:br/>
        <w:t xml:space="preserve">                required</w:t>
        <w:br/>
        <w:t xml:space="preserve">                maxlength="50"&gt;</w:t>
        <w:br/>
        <w:t xml:space="preserve">              &lt;input type="hidden" data-csrf="true" value="BnrTJoze7HdKQsZCU7fT9QQOel/BrJKXKUIvx8nWeJjVXgLCu/Q2AtXQtW66gYSPV/Nk/JKHy3LIxpGh1X+aUQ==" /&gt;</w:t>
        <w:br/>
        <w:t xml:space="preserve">            &lt;/auto-check&gt;</w:t>
        <w:br/>
        <w:t xml:space="preserve">          &lt;/div&gt;</w:t>
        <w:br/>
        <w:br/>
        <w:t xml:space="preserve">          &lt;div class="form-group"&gt;</w:t>
        <w:br/>
        <w:t xml:space="preserve">            &lt;label for="custom_scope_query"&gt;Query&lt;/label&gt;</w:t>
        <w:br/>
        <w:t xml:space="preserve">            &lt;input</w:t>
        <w:br/>
        <w:t xml:space="preserve">              type="text"</w:t>
        <w:br/>
        <w:t xml:space="preserve">              name="custom_scope_query"</w:t>
        <w:br/>
        <w:t xml:space="preserve">              id="custom_scope_query"</w:t>
        <w:br/>
        <w:t xml:space="preserve">              data-target="custom-scopes.customScopesQueryField"</w:t>
        <w:br/>
        <w:t xml:space="preserve">              class="form-control"</w:t>
        <w:br/>
        <w:t xml:space="preserve">              autocomplete="off"</w:t>
        <w:br/>
        <w:t xml:space="preserve">              placeholder="(repo:mona/a OR repo:mona/b) AND lang:python"</w:t>
        <w:br/>
        <w:t xml:space="preserve">              required</w:t>
        <w:br/>
        <w:t xml:space="preserve">              maxlength="500"&gt;</w:t>
        <w:br/>
        <w:t xml:space="preserve">          &lt;/div&gt;</w:t>
        <w:br/>
        <w:br/>
        <w:t xml:space="preserve">          &lt;p class="text-small color-fg-muted"&gt;</w:t>
        <w:br/>
        <w:t xml:space="preserve">            To see all available qualifiers, see our &lt;a class="Link--inTextBlock" href="https://docs.github.com/search-github/github-code-search/understanding-github-code-search-syntax"&gt;documentation&lt;/a&gt;.</w:t>
        <w:br/>
        <w:t xml:space="preserve">          &lt;/p&gt;</w:t>
        <w:br/>
        <w:t>&lt;/form&gt;        &lt;/div&gt;</w:t>
        <w:br/>
        <w:br/>
        <w:t xml:space="preserve">        &lt;div data-target="custom-scopes.manageCustomScopesForm"&gt;</w:t>
        <w:br/>
        <w:t xml:space="preserve">          &lt;div data-target="custom-scopes.list"&gt;&lt;/div&gt;</w:t>
        <w:br/>
        <w:t xml:space="preserve">        &lt;/div&gt;</w:t>
        <w:br/>
        <w:br/>
        <w:t>&lt;/div&gt;</w:t>
        <w:br/>
        <w:t xml:space="preserve">      &lt;/scrollable-region&gt;</w:t>
        <w:br/>
        <w:t xml:space="preserve">      &lt;div data-view-component="true" class="Overlay-footer Overlay-footer--alignEnd Overlay-footer--divided"&gt;          &lt;button data-action="click:custom-scopes#customScopesCancel" type="button" data-view-component="true" class="btn"&gt;    Cancel</w:t>
        <w:br/>
        <w:t>&lt;/button&gt;</w:t>
        <w:br/>
        <w:t xml:space="preserve">          &lt;button form="custom-scopes-dialog-form" data-action="click:custom-scopes#customScopesSubmit" data-target="custom-scopes.customScopesSubmitButton" type="submit" data-view-component="true" class="btn-primary btn"&gt;    Create saved search</w:t>
        <w:br/>
        <w:t>&lt;/button&gt;</w:t>
        <w:br/>
        <w:t>&lt;/div&gt;</w:t>
        <w:br/>
        <w:t>&lt;/dialog&gt;&lt;/dialog-helper&gt;</w:t>
        <w:br/>
        <w:t xml:space="preserve">    &lt;/custom-scopes&gt;</w:t>
        <w:br/>
        <w:t xml:space="preserve">  &lt;/div&gt;</w:t>
        <w:br/>
        <w:t>&lt;/qbsearch-input&gt;</w:t>
        <w:br/>
        <w:br/>
        <w:br/>
        <w:t xml:space="preserve">            &lt;div class="position-relative HeaderMenu-link-wrap d-lg-inline-block"&gt;</w:t>
        <w:br/>
        <w:t xml:space="preserve">              &lt;a</w:t>
        <w:br/>
        <w:t xml:space="preserve">                href="/login?return_to=https%3A%2F%2Fgithub.com%2FPiyushChall"</w:t>
        <w:br/>
        <w:t xml:space="preserve">                class="HeaderMenu-link HeaderMenu-link--sign-in HeaderMenu-button flex-shrink-0 no-underline d-none d-lg-inline-flex border border-lg-0 rounded rounded-lg-0 px-2 py-1"</w:t>
        <w:br/>
        <w:t xml:space="preserve">                style="margin-left: 12px;"</w:t>
        <w:br/>
        <w:t xml:space="preserve">                data-hydro-click="{&amp;quot;event_type&amp;quot;:&amp;quot;authentication.click&amp;quot;,&amp;quot;payload&amp;quot;:{&amp;quot;location_in_page&amp;quot;:&amp;quot;site header menu&amp;quot;,&amp;quot;repository_id&amp;quot;:null,&amp;quot;auth_type&amp;quot;:&amp;quot;SIGN_UP&amp;quot;,&amp;quot;originating_url&amp;quot;:&amp;quot;https://github.com/PiyushChall&amp;quot;,&amp;quot;user_id&amp;quot;:null}}" data-hydro-click-hmac="16731af9f25a62c5086db44205e7775be53ba9271d625931434e9e5b6b68ed54"</w:t>
        <w:br/>
        <w:t xml:space="preserve">                data-analytics-event="{&amp;quot;category&amp;quot;:&amp;quot;Marketing nav&amp;quot;,&amp;quot;action&amp;quot;:&amp;quot;click to go to homepage&amp;quot;,&amp;quot;label&amp;quot;:&amp;quot;ref_page:Marketing;ref_cta:Sign in;ref_loc:Header&amp;quot;}"</w:t>
        <w:br/>
        <w:t xml:space="preserve">              &gt;</w:t>
        <w:br/>
        <w:t xml:space="preserve">                Sign in</w:t>
        <w:br/>
        <w:t xml:space="preserve">              &lt;/a&gt;</w:t>
        <w:br/>
        <w:t xml:space="preserve">            &lt;/div&gt;</w:t>
        <w:br/>
        <w:br/>
        <w:t xml:space="preserve">              &lt;a href="/signup?ref_cta=Sign+up&amp;amp;ref_loc=header+logged+out&amp;amp;ref_page=%2F%3Cuser-name%3E&amp;amp;source=header"</w:t>
        <w:br/>
        <w:t xml:space="preserve">                class="HeaderMenu-link HeaderMenu-link--sign-up HeaderMenu-button flex-shrink-0 d-flex d-lg-inline-flex no-underline border color-border-default rounded px-2 py-1"</w:t>
        <w:br/>
        <w:t xml:space="preserve">                data-hydro-click="{&amp;quot;event_type&amp;quot;:&amp;quot;authentication.click&amp;quot;,&amp;quot;payload&amp;quot;:{&amp;quot;location_in_page&amp;quot;:&amp;quot;site header menu&amp;quot;,&amp;quot;repository_id&amp;quot;:null,&amp;quot;auth_type&amp;quot;:&amp;quot;SIGN_UP&amp;quot;,&amp;quot;originating_url&amp;quot;:&amp;quot;https://github.com/PiyushChall&amp;quot;,&amp;quot;user_id&amp;quot;:null}}" data-hydro-click-hmac="16731af9f25a62c5086db44205e7775be53ba9271d625931434e9e5b6b68ed54"</w:t>
        <w:br/>
        <w:t xml:space="preserve">                data-analytics-event="{&amp;quot;category&amp;quot;:&amp;quot;Sign up&amp;quot;,&amp;quot;action&amp;quot;:&amp;quot;click to sign up for account&amp;quot;,&amp;quot;label&amp;quot;:&amp;quot;ref_page:/&amp;lt;user-name&amp;gt;;ref_cta:Sign up;ref_loc:header logged out&amp;quot;}"</w:t>
        <w:br/>
        <w:t xml:space="preserve">              &gt;</w:t>
        <w:br/>
        <w:t xml:space="preserve">                Sign up</w:t>
        <w:br/>
        <w:t xml:space="preserve">              &lt;/a&gt;</w:t>
        <w:br/>
        <w:t xml:space="preserve">          &lt;button type="button" class="sr-only js-header-menu-focus-trap d-block d-lg-none"&gt;Reseting focus&lt;/button&gt;</w:t>
        <w:br/>
        <w:t xml:space="preserve">        &lt;/div&gt;</w:t>
        <w:br/>
        <w:t xml:space="preserve">      &lt;/div&gt;</w:t>
        <w:br/>
        <w:t xml:space="preserve">    &lt;/div&gt;</w:t>
        <w:br/>
        <w:t xml:space="preserve">  &lt;/div&gt;</w:t>
        <w:br/>
        <w:t>&lt;/header&gt;</w:t>
        <w:br/>
        <w:br/>
        <w:t xml:space="preserve">      &lt;div hidden="hidden" data-view-component="true" class="js-stale-session-flash stale-session-flash flash flash-warn flash-full"&gt;</w:t>
        <w:br/>
        <w:t xml:space="preserve">  </w:t>
        <w:br/>
        <w:t xml:space="preserve">        &lt;svg aria-hidden="true" height="16" viewBox="0 0 16 16" version="1.1" width="16" data-view-component="true" class="octicon octicon-alert"&gt;</w:t>
        <w:br/>
        <w:t xml:space="preserve">    &lt;path d="M6.457 1.047c.659-1.234 2.427-1.234 3.086 0l6.082 11.378A1.75 1.75 0 0 1 14.082 15H1.918a1.75 1.75 0 0 1-1.543-2.575Zm1.763.707a.25.25 0 0 0-.44 0L1.698 13.132a.25.25 0 0 0 .22.368h12.164a.25.25 0 0 0 .22-.368Zm.53 3.996v2.5a.75.75 0 0 1-1.5 0v-2.5a.75.75 0 0 1 1.5 0ZM9 11a1 1 0 1 1-2 0 1 1 0 0 1 2 0Z"&gt;&lt;/path&gt;</w:t>
        <w:br/>
        <w:t>&lt;/svg&gt;</w:t>
        <w:br/>
        <w:t xml:space="preserve">        &lt;span class="js-stale-session-flash-signed-in" hidden&gt;You signed in with another tab or window. &lt;a class="Link--inTextBlock" href=""&gt;Reload&lt;/a&gt; to refresh your session.&lt;/span&gt;</w:t>
        <w:br/>
        <w:t xml:space="preserve">        &lt;span class="js-stale-session-flash-signed-out" hidden&gt;You signed out in another tab or window. &lt;a class="Link--inTextBlock" href=""&gt;Reload&lt;/a&gt; to refresh your session.&lt;/span&gt;</w:t>
        <w:br/>
        <w:t xml:space="preserve">        &lt;span class="js-stale-session-flash-switched" hidden&gt;You switched accounts on another tab or window. &lt;a class="Link--inTextBlock" href=""&gt;Reload&lt;/a&gt; to refresh your session.&lt;/span&gt;</w:t>
        <w:br/>
        <w:br/>
        <w:t xml:space="preserve">    &lt;button id="icon-button-e9a5a4bd-0ba4-4877-a9ee-8cab5fa1d182" aria-labelledby="tooltip-65a24bda-ca12-4165-a72c-c1051a4dfbd8" type="button" data-view-component="true" class="Button Button--iconOnly Button--invisible Button--medium flash-close js-flash-close"&gt;  &lt;svg aria-hidden="true" height="16" viewBox="0 0 16 16" version="1.1" width="16" data-view-component="true" class="octicon octicon-x Button-visual"&gt;</w:t>
        <w:br/>
        <w:t xml:space="preserve">    &lt;path d="M3.72 3.72a.75.75 0 0 1 1.06 0L8 6.94l3.22-3.22a.749.749 0 0 1 1.275.326.749.749 0 0 1-.215.734L9.06 8l3.22 3.22a.749.749 0 0 1-.326 1.275.749.749 0 0 1-.734-.215L8 9.06l-3.22 3.22a.751.751 0 0 1-1.042-.018.751.751 0 0 1-.018-1.042L6.94 8 3.72 4.78a.75.75 0 0 1 0-1.06Z"&gt;&lt;/path&gt;</w:t>
        <w:br/>
        <w:t>&lt;/svg&gt;</w:t>
        <w:br/>
        <w:t>&lt;/button&gt;&lt;tool-tip id="tooltip-65a24bda-ca12-4165-a72c-c1051a4dfbd8" for="icon-button-e9a5a4bd-0ba4-4877-a9ee-8cab5fa1d182" popover="manual" data-direction="s" data-type="label" data-view-component="true" class="sr-only position-absolute"&gt;Dismiss alert&lt;/tool-tip&gt;</w:t>
        <w:br/>
        <w:br/>
        <w:br/>
        <w:t xml:space="preserve">  </w:t>
        <w:br/>
        <w:t>&lt;/div&gt;</w:t>
        <w:br/>
        <w:t xml:space="preserve">    &lt;/div&gt;</w:t>
        <w:br/>
        <w:br/>
        <w:t xml:space="preserve">  &lt;div id="start-of-content" class="show-on-focus"&gt;&lt;/div&gt;</w:t>
        <w:br/>
        <w:br/>
        <w:br/>
        <w:br/>
        <w:br/>
        <w:br/>
        <w:br/>
        <w:br/>
        <w:br/>
        <w:t xml:space="preserve">    &lt;div id="js-flash-container" class="flash-container" data-turbo-replace&gt;</w:t>
        <w:br/>
        <w:br/>
        <w:br/>
        <w:br/>
        <w:br/>
        <w:t xml:space="preserve">  &lt;template class="js-flash-template"&gt;</w:t>
        <w:br/>
        <w:t xml:space="preserve">    </w:t>
        <w:br/>
        <w:t>&lt;div class="flash flash-full   {{ className }}"&gt;</w:t>
        <w:br/>
        <w:t xml:space="preserve">  &lt;div &gt;</w:t>
        <w:br/>
        <w:t xml:space="preserve">    &lt;button autofocus class="flash-close js-flash-close" type="button" aria-label="Dismiss this message"&gt;</w:t>
        <w:br/>
        <w:t xml:space="preserve">      &lt;svg aria-hidden="true" height="16" viewBox="0 0 16 16" version="1.1" width="16" data-view-component="true" class="octicon octicon-x"&gt;</w:t>
        <w:br/>
        <w:t xml:space="preserve">    &lt;path d="M3.72 3.72a.75.75 0 0 1 1.06 0L8 6.94l3.22-3.22a.749.749 0 0 1 1.275.326.749.749 0 0 1-.215.734L9.06 8l3.22 3.22a.749.749 0 0 1-.326 1.275.749.749 0 0 1-.734-.215L8 9.06l-3.22 3.22a.751.751 0 0 1-1.042-.018.751.751 0 0 1-.018-1.042L6.94 8 3.72 4.78a.75.75 0 0 1 0-1.06Z"&gt;&lt;/path&gt;</w:t>
        <w:br/>
        <w:t>&lt;/svg&gt;</w:t>
        <w:br/>
        <w:t xml:space="preserve">    &lt;/button&gt;</w:t>
        <w:br/>
        <w:t xml:space="preserve">    &lt;div aria-atomic="true" role="alert" class="js-flash-alert"&gt;</w:t>
        <w:br/>
        <w:t xml:space="preserve">      </w:t>
        <w:br/>
        <w:t xml:space="preserve">      &lt;div&gt;{{ message }}&lt;/div&gt;</w:t>
        <w:br/>
        <w:br/>
        <w:t xml:space="preserve">    &lt;/div&gt;</w:t>
        <w:br/>
        <w:t xml:space="preserve">  &lt;/div&gt;</w:t>
        <w:br/>
        <w:t>&lt;/div&gt;</w:t>
        <w:br/>
        <w:t xml:space="preserve">  &lt;/template&gt;</w:t>
        <w:br/>
        <w:t>&lt;/div&gt;</w:t>
        <w:br/>
        <w:br/>
        <w:br/>
        <w:t xml:space="preserve">    </w:t>
        <w:br/>
        <w:br/>
        <w:br/>
        <w:br/>
        <w:br/>
        <w:br/>
        <w:br/>
        <w:t xml:space="preserve">  &lt;div</w:t>
        <w:br/>
        <w:t xml:space="preserve">    class="application-main "</w:t>
        <w:br/>
        <w:t xml:space="preserve">    data-commit-hovercards-enabled</w:t>
        <w:br/>
        <w:t xml:space="preserve">    data-discussion-hovercards-enabled</w:t>
        <w:br/>
        <w:t xml:space="preserve">    data-issue-and-pr-hovercards-enabled</w:t>
        <w:br/>
        <w:t xml:space="preserve">    data-project-hovercards-enabled</w:t>
        <w:br/>
        <w:t xml:space="preserve">  &gt;</w:t>
        <w:br/>
        <w:t xml:space="preserve">      &lt;main&gt;</w:t>
        <w:br/>
        <w:t xml:space="preserve">        </w:t>
        <w:br/>
        <w:t>&lt;x-banner data-dismiss-scheme="none" data-view-component="true"&gt;</w:t>
        <w:br/>
        <w:t xml:space="preserve">  &lt;div hidden="hidden" data-view-component="true" class="js-user-status-banner Banner flash Banner--full flash-full"&gt;</w:t>
        <w:br/>
        <w:t xml:space="preserve">      &lt;div class="Banner-visual"&gt;</w:t>
        <w:br/>
        <w:t xml:space="preserve">        &lt;svg aria-hidden="true" height="16" viewBox="0 0 16 16" version="1.1" width="16" data-view-component="true" class="octicon octicon-info"&gt;</w:t>
        <w:br/>
        <w:t xml:space="preserve">    &lt;path d="M0 8a8 8 0 1 1 16 0A8 8 0 0 1 0 8Zm8-6.5a6.5 6.5 0 1 0 0 13 6.5 6.5 0 0 0 0-13ZM6.5 7.75A.75.75 0 0 1 7.25 7h1a.75.75 0 0 1 .75.75v2.75h.25a.75.75 0 0 1 0 1.5h-2a.75.75 0 0 1 0-1.5h.25v-2h-.25a.75.75 0 0 1-.75-.75ZM8 6a1 1 0 1 1 0-2 1 1 0 0 1 0 2Z"&gt;&lt;/path&gt;</w:t>
        <w:br/>
        <w:t>&lt;/svg&gt;</w:t>
        <w:br/>
        <w:t xml:space="preserve">      &lt;/div&gt;</w:t>
        <w:br/>
        <w:t xml:space="preserve">    &lt;div data-view-component="true" class="Banner-message"&gt;</w:t>
        <w:br/>
        <w:t xml:space="preserve">      &lt;p class="Banner-title" data-target="x-banner.titleText"&gt;</w:t>
        <w:br/>
        <w:t xml:space="preserve">  &lt;span class="js-user-status-banner-message"&gt;&lt;/span&gt;</w:t>
        <w:br/>
        <w:t>&lt;/p&gt;</w:t>
        <w:br/>
        <w:t>&lt;/div&gt;&lt;/div&gt;&lt;/x-banner&gt;</w:t>
        <w:br/>
        <w:t xml:space="preserve">  &lt;div</w:t>
        <w:br/>
        <w:t xml:space="preserve">    class="mt-4 position-sticky top-0 d-none d-md-block color-bg-default width-full border-bottom</w:t>
        <w:br/>
        <w:t xml:space="preserve">      color-border-muted"</w:t>
        <w:br/>
        <w:t xml:space="preserve">    style="z-index:3;"</w:t>
        <w:br/>
        <w:t xml:space="preserve">    data-turbo-frame="user-profile-frame"</w:t>
        <w:br/>
        <w:t xml:space="preserve">  &gt;</w:t>
        <w:br/>
        <w:t xml:space="preserve">    &lt;div class="container-xl px-3 px-md-4 px-lg-5"&gt;</w:t>
        <w:br/>
        <w:t xml:space="preserve">        &lt;div data-view-component="true" class="Layout Layout--flowRow-until-md Layout--sidebarPosition-start Layout--sidebarPosition-flowRow-start"&gt;</w:t>
        <w:br/>
        <w:t xml:space="preserve">  </w:t>
        <w:br/>
        <w:t xml:space="preserve">  &lt;div data-view-component="true" class="Layout-sidebar"&gt;            &lt;div class="user-profile-sticky-bar"&gt;</w:t>
        <w:br/>
        <w:t xml:space="preserve">              &lt;div class="user-profile-mini-vcard d-table"&gt;</w:t>
        <w:br/>
        <w:t xml:space="preserve">                &lt;span class="user-profile-mini-avatar d-table-cell v-align-middle lh-condensed-ultra pr-2"&gt;</w:t>
        <w:br/>
        <w:t xml:space="preserve">                  &lt;img class="rounded-2 avatar-user" src="https://avatars.githubusercontent.com/u/115055657?s=64&amp;amp;v=4" width="32" height="32" alt="@PiyushChall" /&gt;</w:t>
        <w:br/>
        <w:t xml:space="preserve">                &lt;/span&gt;</w:t>
        <w:br/>
        <w:t xml:space="preserve">                &lt;span class="d-table-cell v-align-middle lh-condensed"&gt;</w:t>
        <w:br/>
        <w:t xml:space="preserve">                  &lt;strong&gt;PiyushChall&lt;/strong&gt;</w:t>
        <w:br/>
        <w:t xml:space="preserve">                  </w:t>
        <w:br/>
        <w:t xml:space="preserve">  &lt;span class="user-following-container"&gt;</w:t>
        <w:br/>
        <w:t xml:space="preserve">    &lt;span class="follow d-block"&gt;</w:t>
        <w:br/>
        <w:t xml:space="preserve">      &lt;a class="btn btn-sm mini-follow-button" data-hydro-click="{&amp;quot;event_type&amp;quot;:&amp;quot;authentication.click&amp;quot;,&amp;quot;payload&amp;quot;:{&amp;quot;location_in_page&amp;quot;:&amp;quot;follow button&amp;quot;,&amp;quot;repository_id&amp;quot;:null,&amp;quot;auth_type&amp;quot;:&amp;quot;LOG_IN&amp;quot;,&amp;quot;originating_url&amp;quot;:&amp;quot;https://github.com/PiyushChall&amp;quot;,&amp;quot;user_id&amp;quot;:null}}" data-hydro-click-hmac="a0ab72c4e2bfbb8cd5b654f39d1a845250b196b1ec7789573c5a9bea124e056b" href="/login?return_to=https%3A%2F%2Fgithub.com%2FPiyushChall"&gt;Follow&lt;/a&gt;</w:t>
        <w:br/>
        <w:t xml:space="preserve">    &lt;/span&gt;</w:t>
        <w:br/>
        <w:t xml:space="preserve">  &lt;/span&gt;</w:t>
        <w:br/>
        <w:br/>
        <w:t xml:space="preserve">                &lt;/span&gt;</w:t>
        <w:br/>
        <w:t xml:space="preserve">              &lt;/div&gt;</w:t>
        <w:br/>
        <w:t xml:space="preserve">            &lt;/div&gt;</w:t>
        <w:br/>
        <w:t>&lt;/div&gt;</w:t>
        <w:br/>
        <w:t xml:space="preserve">  &lt;div data-view-component="true" class="Layout-main"&gt;            &lt;div class="UnderlineNav width-full box-shadow-none js-responsive-underlinenav overflow-md-x-hidden"&gt;</w:t>
        <w:br/>
        <w:t xml:space="preserve">              &lt;nav class="UnderlineNav-body width-full p-responsive js-sidenav-container-pjax" aria-label="User profile"&gt;</w:t>
        <w:br/>
        <w:t xml:space="preserve">  &lt;a aria-current="page" class="UnderlineNav-item js-responsive-underlinenav-item js-selected-navigation-item selected" data-hydro-click="{&amp;quot;event_type&amp;quot;:&amp;quot;user_profile.click&amp;quot;,&amp;quot;payload&amp;quot;:{&amp;quot;profile_user_id&amp;quot;:115055657,&amp;quot;target&amp;quot;:&amp;quot;TAB_OVERVIEW&amp;quot;,&amp;quot;user_id&amp;quot;:null,&amp;quot;originating_url&amp;quot;:&amp;quot;https://github.com/PiyushChall&amp;quot;}}" data-hydro-click-hmac="c7dc6b633da1d355f1d97e9bdf29f6e9dffeb90c4163d7bd1cd0443031dbdaf8" data-tab-item="overview" data-selected-links="overview /PiyushChall" href="/PiyushChall"&gt;</w:t>
        <w:br/>
        <w:t xml:space="preserve">    &lt;svg aria-hidden="true" height="16" viewBox="0 0 16 16" version="1.1" width="16" data-view-component="true" class="octicon octicon-book UnderlineNav-octicon hide-sm"&gt;</w:t>
        <w:br/>
        <w:t xml:space="preserve">    &lt;path d="M0 1.75A.75.75 0 0 1 .75 1h4.253c1.227 0 2.317.59 3 1.501A3.743 3.743 0 0 1 11.006 1h4.245a.75.75 0 0 1 .75.75v10.5a.75.75 0 0 1-.75.75h-4.507a2.25 2.25 0 0 0-1.591.659l-.622.621a.75.75 0 0 1-1.06 0l-.622-.621A2.25 2.25 0 0 0 5.258 13H.75a.75.75 0 0 1-.75-.75Zm7.251 10.324.004-5.073-.002-2.253A2.25 2.25 0 0 0 5.003 2.5H1.5v9h3.757a3.75 3.75 0 0 1 1.994.574ZM8.755 4.75l-.004 7.322a3.752 3.752 0 0 1 1.992-.572H14.5v-9h-3.495a2.25 2.25 0 0 0-2.25 2.25Z"&gt;&lt;/path&gt;</w:t>
        <w:br/>
        <w:t>&lt;/svg&gt;</w:t>
        <w:br/>
        <w:t xml:space="preserve">    Overview</w:t>
        <w:br/>
        <w:t>&lt;/a&gt;</w:t>
        <w:br/>
        <w:t xml:space="preserve">  &lt;a class="UnderlineNav-item js-responsive-underlinenav-item js-selected-navigation-item" data-hydro-click="{&amp;quot;event_type&amp;quot;:&amp;quot;user_profile.click&amp;quot;,&amp;quot;payload&amp;quot;:{&amp;quot;profile_user_id&amp;quot;:115055657,&amp;quot;target&amp;quot;:&amp;quot;TAB_REPOSITORIES&amp;quot;,&amp;quot;user_id&amp;quot;:null,&amp;quot;originating_url&amp;quot;:&amp;quot;https://github.com/PiyushChall&amp;quot;}}" data-hydro-click-hmac="598a21b1327fe2a14df332122e3cda7f1cbad0595d45534b204ff87402198828" data-tab-item="repositories" data-selected-links="repositories /PiyushChall?tab=repositories" href="/PiyushChall?tab=repositories"&gt;</w:t>
        <w:br/>
        <w:t xml:space="preserve">    &lt;svg aria-hidden="true" height="16" viewBox="0 0 16 16" version="1.1" width="16" data-view-component="true" class="octicon octicon-repo UnderlineNav-octicon hide-sm"&gt;</w:t>
        <w:br/>
        <w:t xml:space="preserve">    &lt;path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br/>
        <w:t>&lt;/svg&gt;</w:t>
        <w:br/>
        <w:t xml:space="preserve">    Repositories</w:t>
        <w:br/>
        <w:t xml:space="preserve">    &lt;span title="29" data-view-component="true" class="Counter"&gt;29&lt;/span&gt;</w:t>
        <w:br/>
        <w:t>&lt;/a&gt;</w:t>
        <w:br/>
        <w:t xml:space="preserve">  &lt;a class="UnderlineNav-item js-responsive-underlinenav-item js-selected-navigation-item" data-hydro-click="{&amp;quot;event_type&amp;quot;:&amp;quot;user_profile.click&amp;quot;,&amp;quot;payload&amp;quot;:{&amp;quot;profile_user_id&amp;quot;:115055657,&amp;quot;target&amp;quot;:&amp;quot;TAB_PROJECTS&amp;quot;,&amp;quot;user_id&amp;quot;:null,&amp;quot;originating_url&amp;quot;:&amp;quot;https://github.com/PiyushChall&amp;quot;}}" data-hydro-click-hmac="b73e156048286ddca659016ab6d1e3998f9e0cc0af98b9f549e5d850cb49e912" data-tab-item="projects" data-selected-links="projects /PiyushChall?tab=projects" href="/PiyushChall?tab=projects"&gt;</w:t>
        <w:br/>
        <w:t xml:space="preserve">    &lt;svg aria-hidden="true" height="16" viewBox="0 0 16 16" version="1.1" width="16" data-view-component="true" class="octicon octicon-table UnderlineNav-octicon hide-sm"&gt;</w:t>
        <w:br/>
        <w:t xml:space="preserve">    &lt;path d="M0 1.75C0 .784.784 0 1.75 0h12.5C15.216 0 16 .784 16 1.75v12.5A1.75 1.75 0 0 1 14.25 16H1.75A1.75 1.75 0 0 1 0 14.25ZM6.5 6.5v8h7.75a.25.25 0 0 0 .25-.25V6.5Zm8-1.5V1.75a.25.25 0 0 0-.25-.25H6.5V5Zm-13 1.5v7.75c0 .138.112.25.25.25H5v-8ZM5 5V1.5H1.75a.25.25 0 0 0-.25.25V5Z"&gt;&lt;/path&gt;</w:t>
        <w:br/>
        <w:t>&lt;/svg&gt;</w:t>
        <w:br/>
        <w:t xml:space="preserve">    Projects</w:t>
        <w:br/>
        <w:t xml:space="preserve">    &lt;span title="0" hidden="hidden" data-view-component="true" class="Counter"&gt;0&lt;/span&gt;</w:t>
        <w:br/>
        <w:t>&lt;/a&gt;</w:t>
        <w:br/>
        <w:t xml:space="preserve">    &lt;a class="UnderlineNav-item js-responsive-underlinenav-item js-selected-navigation-item" data-hydro-click="{&amp;quot;event_type&amp;quot;:&amp;quot;user_profile.click&amp;quot;,&amp;quot;payload&amp;quot;:{&amp;quot;profile_user_id&amp;quot;:115055657,&amp;quot;target&amp;quot;:&amp;quot;TAB_PACKAGES&amp;quot;,&amp;quot;user_id&amp;quot;:null,&amp;quot;originating_url&amp;quot;:&amp;quot;https://github.com/PiyushChall&amp;quot;}}" data-hydro-click-hmac="7800a457de810f0400f8c10336b33730a4448773ca43443a13b5ed563d1c624a" data-tab-item="packages" data-selected-links="packages /PiyushChall?tab=packages" href="/PiyushChall?tab=packages"&gt;</w:t>
        <w:br/>
        <w:t xml:space="preserve">      &lt;svg aria-hidden="true" height="16" viewBox="0 0 16 16" version="1.1" width="16" data-view-component="true" class="octicon octicon-package UnderlineNav-octicon hide-sm"&gt;</w:t>
        <w:br/>
        <w:t xml:space="preserve">    &lt;path d="m8.878.392 5.25 3.045c.54.314.872.89.872 1.514v6.098a1.75 1.75 0 0 1-.872 1.514l-5.25 3.045a1.75 1.75 0 0 1-1.756 0l-5.25-3.045A1.75 1.75 0 0 1 1 11.049V4.951c0-.624.332-1.201.872-1.514L7.122.392a1.75 1.75 0 0 1 1.756 0ZM7.875 1.69l-4.63 2.685L8 7.133l4.755-2.758-4.63-2.685a.248.248 0 0 0-.25 0ZM2.5 5.677v5.372c0 .09.047.171.125.216l4.625 2.683V8.432Zm6.25 8.271 4.625-2.683a.25.25 0 0 0 .125-.216V5.677L8.75 8.432Z"&gt;&lt;/path&gt;</w:t>
        <w:br/>
        <w:t>&lt;/svg&gt;</w:t>
        <w:br/>
        <w:t xml:space="preserve">      Packages</w:t>
        <w:br/>
        <w:t xml:space="preserve">      &lt;span title="0" hidden="hidden" data-view-component="true" class="Counter"&gt;0&lt;/span&gt;</w:t>
        <w:br/>
        <w:t>&lt;/a&gt;</w:t>
        <w:br/>
        <w:t xml:space="preserve">  &lt;a class="UnderlineNav-item js-responsive-underlinenav-item js-selected-navigation-item" data-hydro-click="{&amp;quot;event_type&amp;quot;:&amp;quot;user_profile.click&amp;quot;,&amp;quot;payload&amp;quot;:{&amp;quot;profile_user_id&amp;quot;:115055657,&amp;quot;target&amp;quot;:&amp;quot;TAB_STARS&amp;quot;,&amp;quot;user_id&amp;quot;:null,&amp;quot;originating_url&amp;quot;:&amp;quot;https://github.com/PiyushChall&amp;quot;}}" data-hydro-click-hmac="b6b41a5888d094b4d01ff75cd2da69f981fc5dc9866fb1b0e20b9dec57a153b0" data-tab-item="stars" data-selected-links="stars /PiyushChall?tab=stars" href="/PiyushChall?tab=stars"&gt;</w:t>
        <w:br/>
        <w:t xml:space="preserve">    &lt;svg aria-hidden="true" height="16" viewBox="0 0 16 16" version="1.1" width="16" data-view-component="true" class="octicon octicon-star UnderlineNav-octicon hide-sm"&gt;</w:t>
        <w:br/>
        <w:t xml:space="preserve">    &lt;path d="M8 .25a.75.75 0 0 1 .673.418l1.882 3.815 4.21.612a.75.75 0 0 1 .416 1.279l-3.046 2.97.719 4.192a.751.751 0 0 1-1.088.791L8 12.347l-3.766 1.98a.75.75 0 0 1-1.088-.79l.72-4.194L.818 6.374a.75.75 0 0 1 .416-1.28l4.21-.611L7.327.668A.75.75 0 0 1 8 .25Zm0 2.445L6.615 5.5a.75.75 0 0 1-.564.41l-3.097.45 2.24 2.184a.75.75 0 0 1 .216.664l-.528 3.084 2.769-1.456a.75.75 0 0 1 .698 0l2.77 1.456-.53-3.084a.75.75 0 0 1 .216-.664l2.24-2.183-3.096-.45a.75.75 0 0 1-.564-.41L8 2.694Z"&gt;&lt;/path&gt;</w:t>
        <w:br/>
        <w:t>&lt;/svg&gt;</w:t>
        <w:br/>
        <w:t xml:space="preserve">    Stars</w:t>
        <w:br/>
        <w:t xml:space="preserve">    &lt;span title="0" hidden="hidden" data-view-component="true" class="Counter"&gt;0&lt;/span&gt;</w:t>
        <w:br/>
        <w:t>&lt;/a&gt;</w:t>
        <w:br/>
        <w:br/>
        <w:t>&lt;/nav&gt;</w:t>
        <w:br/>
        <w:br/>
        <w:t>&lt;div class="position-absolute pr-3 pr-md-4 pr-lg-5 right-0 js-responsive-underlinenav-overflow" style="visibility: hidden"&gt;</w:t>
        <w:br/>
        <w:t xml:space="preserve">  &lt;details-toggle&gt;</w:t>
        <w:br/>
        <w:t xml:space="preserve">    &lt;details data-target="details-toggle.detailsTarget" data-view-component="true" class="details-overlay details-reset position-relative"&gt;</w:t>
        <w:br/>
        <w:t xml:space="preserve">      &lt;summary role="button" data-target="details-toggle.summaryTarget" data-action="click:details-toggle#toggle" data-aria-label-closed="Expand" data-aria-label-open="Collapse" aria-label="Expand" aria-expanded="false" data-view-component="true"&gt;      &lt;div class="UnderlineNav-item mr-0 border-0"&gt;</w:t>
        <w:br/>
        <w:t xml:space="preserve">        &lt;svg aria-hidden="true" height="16" viewBox="0 0 16 16" version="1.1" width="16" data-view-component="true" class="octicon octicon-kebab-horizontal"&gt;</w:t>
        <w:br/>
        <w:t xml:space="preserve">    &lt;path d="M8 9a1.5 1.5 0 1 0 0-3 1.5 1.5 0 0 0 0 3ZM1.5 9a1.5 1.5 0 1 0 0-3 1.5 1.5 0 0 0 0 3Zm13 0a1.5 1.5 0 1 0 0-3 1.5 1.5 0 0 0 0 3Z"&gt;&lt;/path&gt;</w:t>
        <w:br/>
        <w:t>&lt;/svg&gt;</w:t>
        <w:br/>
        <w:t xml:space="preserve">        &lt;span class="sr-only"&gt;More&lt;/span&gt;</w:t>
        <w:br/>
        <w:t xml:space="preserve">      &lt;/div&gt;</w:t>
        <w:br/>
        <w:t>&lt;/summary&gt;</w:t>
        <w:br/>
        <w:t xml:space="preserve">      &lt;div data-view-component="true"&gt;      &lt;details-menu role="menu" class="dropdown-menu dropdown-menu-sw"&gt;</w:t>
        <w:br/>
        <w:t xml:space="preserve">        &lt;ul &gt;</w:t>
        <w:br/>
        <w:t xml:space="preserve">          &lt;li data-menu-item="overview" hidden&gt;</w:t>
        <w:br/>
        <w:t xml:space="preserve">            &lt;a role="menuitem" class="js-selected-navigation-item selected dropdown-item" aria-current="page" data-selected-links=" /PiyushChall" href="/PiyushChall"&gt;Overview&lt;/a&gt;</w:t>
        <w:br/>
        <w:t xml:space="preserve">          &lt;/li&gt;</w:t>
        <w:br/>
        <w:t xml:space="preserve">          &lt;li data-menu-item="repositories" hidden&gt;</w:t>
        <w:br/>
        <w:t xml:space="preserve">            &lt;a role="menuitem" class="js-selected-navigation-item dropdown-item" data-selected-links=" /PiyushChall?tab=repositories" href="/PiyushChall?tab=repositories"&gt;Repositories&lt;/a&gt;</w:t>
        <w:br/>
        <w:t xml:space="preserve">          &lt;/li&gt;</w:t>
        <w:br/>
        <w:t xml:space="preserve">          &lt;li data-menu-item="projects" hidden&gt;</w:t>
        <w:br/>
        <w:t xml:space="preserve">            &lt;a role="menuitem" class="js-selected-navigation-item dropdown-item" data-selected-links=" /PiyushChall?tab=projects" href="/PiyushChall?tab=projects"&gt;Projects&lt;/a&gt;</w:t>
        <w:br/>
        <w:t xml:space="preserve">          &lt;/li&gt;</w:t>
        <w:br/>
        <w:t xml:space="preserve">            &lt;li data-menu-item="packages" hidden&gt;</w:t>
        <w:br/>
        <w:t xml:space="preserve">              &lt;a role="menuitem" class="js-selected-navigation-item dropdown-item" data-selected-links=" /PiyushChall?tab=packages" href="/PiyushChall?tab=packages"&gt;Packages&lt;/a&gt;</w:t>
        <w:br/>
        <w:t xml:space="preserve">            &lt;/li&gt;</w:t>
        <w:br/>
        <w:t xml:space="preserve">          &lt;li data-menu-item="stars" hidden&gt;</w:t>
        <w:br/>
        <w:t xml:space="preserve">            &lt;a role="menuitem" class="js-selected-navigation-item dropdown-item" data-selected-links=" /PiyushChall?tab=stars" href="/PiyushChall?tab=stars"&gt;Stars&lt;/a&gt;</w:t>
        <w:br/>
        <w:t xml:space="preserve">          &lt;/li&gt;</w:t>
        <w:br/>
        <w:t xml:space="preserve">        &lt;/ul&gt;</w:t>
        <w:br/>
        <w:t xml:space="preserve">      &lt;/details-menu&gt;</w:t>
        <w:br/>
        <w:t>&lt;/div&gt;</w:t>
        <w:br/>
        <w:t>&lt;/details&gt;&lt;/details-toggle&gt;</w:t>
        <w:br/>
        <w:t>&lt;/div&gt;</w:t>
        <w:br/>
        <w:br/>
        <w:t xml:space="preserve">            &lt;/div&gt;</w:t>
        <w:br/>
        <w:t>&lt;/div&gt;</w:t>
        <w:br/>
        <w:t>&lt;/div&gt;    &lt;/div&gt;</w:t>
        <w:br/>
        <w:t xml:space="preserve">  &lt;/div&gt;</w:t>
        <w:br/>
        <w:br/>
        <w:t>&lt;div class="container-xl px-3 px-md-4 px-lg-5 "&gt;</w:t>
        <w:br/>
        <w:t xml:space="preserve">  &lt;div data-view-component="true" class="Layout Layout--flowRow-until-md Layout--sidebarPosition-start Layout--sidebarPosition-flowRow-start"&gt;</w:t>
        <w:br/>
        <w:t xml:space="preserve">  </w:t>
        <w:br/>
        <w:t xml:space="preserve">  &lt;div data-view-component="true" class="Layout-sidebar"&gt;      &lt;div</w:t>
        <w:br/>
        <w:t xml:space="preserve">        class="h-card mt-5 mt-md-n5"</w:t>
        <w:br/>
        <w:t xml:space="preserve">        data-acv-badge-hovercards-enabled</w:t>
        <w:br/>
        <w:t xml:space="preserve">        itemscope</w:t>
        <w:br/>
        <w:t xml:space="preserve">        itemtype="http://schema.org/Person"</w:t>
        <w:br/>
        <w:t xml:space="preserve">      &gt;</w:t>
        <w:br/>
        <w:t xml:space="preserve">          &lt;div class="user-profile-sticky-bar js-user-profile-sticky-bar d-none d-md-block"&gt;</w:t>
        <w:br/>
        <w:t xml:space="preserve">            &lt;div class="user-profile-mini-vcard d-table"&gt;</w:t>
        <w:br/>
        <w:t xml:space="preserve">              &lt;span class="user-profile-mini-avatar d-table-cell v-align-middle lh-condensed-ultra pr-2"&gt;</w:t>
        <w:br/>
        <w:t xml:space="preserve">                &lt;img class="rounded-2 avatar-user" src="https://avatars.githubusercontent.com/u/115055657?s=64&amp;amp;v=4" width="32" height="32" alt="@PiyushChall" /&gt;</w:t>
        <w:br/>
        <w:t xml:space="preserve">              &lt;/span&gt;</w:t>
        <w:br/>
        <w:t xml:space="preserve">              &lt;span class="d-table-cell v-align-middle lh-condensed pr-2"&gt;</w:t>
        <w:br/>
        <w:t xml:space="preserve">                &lt;div style="max-width: 180px;" data-view-component="true" class="css-truncate css-truncate-target expandable"&gt;</w:t>
        <w:br/>
        <w:t xml:space="preserve">                  &lt;strong&gt;PiyushChall&lt;/strong&gt;</w:t>
        <w:br/>
        <w:t>&lt;/div&gt;              &lt;/span&gt;</w:t>
        <w:br/>
        <w:t xml:space="preserve">              &lt;span class="d-table-cell v-align-middle lh-condensed"&gt;</w:t>
        <w:br/>
        <w:t xml:space="preserve">                </w:t>
        <w:br/>
        <w:t xml:space="preserve">  &lt;span class="user-following-container"&gt;</w:t>
        <w:br/>
        <w:t xml:space="preserve">    &lt;span class="follow d-block"&gt;</w:t>
        <w:br/>
        <w:t xml:space="preserve">      &lt;a class="btn mini-follow-button" data-hydro-click="{&amp;quot;event_type&amp;quot;:&amp;quot;authentication.click&amp;quot;,&amp;quot;payload&amp;quot;:{&amp;quot;location_in_page&amp;quot;:&amp;quot;follow button&amp;quot;,&amp;quot;repository_id&amp;quot;:null,&amp;quot;auth_type&amp;quot;:&amp;quot;LOG_IN&amp;quot;,&amp;quot;originating_url&amp;quot;:&amp;quot;https://github.com/PiyushChall&amp;quot;,&amp;quot;user_id&amp;quot;:null}}" data-hydro-click-hmac="a0ab72c4e2bfbb8cd5b654f39d1a845250b196b1ec7789573c5a9bea124e056b" href="/login?return_to=https%3A%2F%2Fgithub.com%2FPiyushChall"&gt;Follow&lt;/a&gt;</w:t>
        <w:br/>
        <w:t xml:space="preserve">    &lt;/span&gt;</w:t>
        <w:br/>
        <w:t xml:space="preserve">  &lt;/span&gt;</w:t>
        <w:br/>
        <w:br/>
        <w:t xml:space="preserve">              &lt;/span&gt;</w:t>
        <w:br/>
        <w:t xml:space="preserve">            &lt;/div&gt;</w:t>
        <w:br/>
        <w:t xml:space="preserve">          &lt;/div&gt;</w:t>
        <w:br/>
        <w:br/>
        <w:t xml:space="preserve">          &lt;div class="js-profile-editable-replace"&gt;</w:t>
        <w:br/>
        <w:t xml:space="preserve">  &lt;div class="clearfix d-flex d-md-block flex-items-center mb-4 mb-md-0"&gt;</w:t>
        <w:br/>
        <w:t xml:space="preserve">    &lt;div</w:t>
        <w:br/>
        <w:t xml:space="preserve">      class="position-relative d-inline-block col-2 col-md-12 mr-3 mr-md-0 flex-shrink-0"</w:t>
        <w:br/>
        <w:t xml:space="preserve">      style="z-index:4;"</w:t>
        <w:br/>
        <w:t xml:space="preserve">    &gt;</w:t>
        <w:br/>
        <w:t xml:space="preserve">        &lt;a class="d-block" itemprop="image" href="https://avatars.githubusercontent.com/u/115055657?v=4"&gt;&lt;img style="height:auto;" alt="View PiyushChall&amp;#39;s full-sized avatar" src="https://avatars.githubusercontent.com/u/115055657?v=4" width="260" height="260" class="avatar avatar-user width-full border color-bg-default" /&gt;&lt;/a&gt;</w:t>
        <w:br/>
        <w:t xml:space="preserve">      </w:t>
        <w:br/>
        <w:t xml:space="preserve">  &lt;div class="user-status-container position-relative hide-sm hide-md"&gt;</w:t>
        <w:br/>
        <w:t xml:space="preserve">    &lt;div class="</w:t>
        <w:br/>
        <w:t xml:space="preserve">      d-flex user-status-circle-badge-container</w:t>
        <w:br/>
        <w:t xml:space="preserve">       user-status-has-content"&gt;</w:t>
        <w:br/>
        <w:t xml:space="preserve">      </w:t>
        <w:br/>
        <w:t>&lt;div class="d-flex flex-items-center flex-items-stretch"&gt;</w:t>
        <w:br/>
        <w:t xml:space="preserve">  &lt;div</w:t>
        <w:br/>
        <w:t xml:space="preserve">    class="f6 d-flex flex-items-center p-2 width-full user-status-circle-badge lh-condensed"</w:t>
        <w:br/>
        <w:t xml:space="preserve">    data-team-hovercards-enabled</w:t>
        <w:br/>
        <w:t xml:space="preserve">  &gt;</w:t>
        <w:br/>
        <w:t xml:space="preserve">    &lt;div class="user-status-emoji-container flex-shrink-0 mr-2 d-flex flex-items-center flex-justify-center"&gt;</w:t>
        <w:br/>
        <w:t xml:space="preserve">      &lt;div&gt;🎃&lt;/div&gt;</w:t>
        <w:br/>
        <w:t xml:space="preserve">    &lt;/div&gt;</w:t>
        <w:br/>
        <w:t xml:space="preserve">    &lt;div class="user-status-message-wrapper f6 color-fg-default no-wrap " &gt;</w:t>
        <w:br/>
        <w:t xml:space="preserve">        &lt;div&gt;Having fun&lt;/div&gt;</w:t>
        <w:br/>
        <w:br/>
        <w:t xml:space="preserve">    &lt;/div&gt;</w:t>
        <w:br/>
        <w:t xml:space="preserve">  &lt;/div&gt;</w:t>
        <w:br/>
        <w:t>&lt;/div&gt;</w:t>
        <w:br/>
        <w:br/>
        <w:t xml:space="preserve">    &lt;/div&gt;</w:t>
        <w:br/>
        <w:t xml:space="preserve">  &lt;/div&gt;</w:t>
        <w:br/>
        <w:br/>
        <w:t xml:space="preserve">    &lt;/div&gt;</w:t>
        <w:br/>
        <w:br/>
        <w:t xml:space="preserve">    &lt;div</w:t>
        <w:br/>
        <w:t xml:space="preserve">      class="vcard-names-container float-left js-profile-editable-names col-12 py-3 js-sticky js-user-profile-sticky-fields"</w:t>
        <w:br/>
        <w:t xml:space="preserve">    &gt;</w:t>
        <w:br/>
        <w:t xml:space="preserve">      &lt;h1 class="vcard-names "&gt;</w:t>
        <w:br/>
        <w:t xml:space="preserve">        &lt;span class="p-name vcard-fullname d-block overflow-hidden" itemprop="name"&gt;</w:t>
        <w:br/>
        <w:t xml:space="preserve">          Piyush Chall</w:t>
        <w:br/>
        <w:t xml:space="preserve">        &lt;/span&gt;</w:t>
        <w:br/>
        <w:t xml:space="preserve">        &lt;span class="p-nickname vcard-username d-block" itemprop="additionalName"&gt;</w:t>
        <w:br/>
        <w:t xml:space="preserve">          PiyushChall</w:t>
        <w:br/>
        <w:br/>
        <w:t xml:space="preserve">        &lt;/span&gt;</w:t>
        <w:br/>
        <w:t xml:space="preserve">      &lt;/h1&gt;</w:t>
        <w:br/>
        <w:t xml:space="preserve">    &lt;/div&gt;</w:t>
        <w:br/>
        <w:t xml:space="preserve">  &lt;/div&gt;</w:t>
        <w:br/>
        <w:br/>
        <w:t xml:space="preserve">      &lt;div class="mt-2 user-status-container d-md-none"&gt;</w:t>
        <w:br/>
        <w:t xml:space="preserve">      </w:t>
        <w:br/>
        <w:t>&lt;div class="d-flex flex-items-center flex-items-stretch"&gt;</w:t>
        <w:br/>
        <w:t xml:space="preserve">  &lt;div</w:t>
        <w:br/>
        <w:t xml:space="preserve">    class="f6 d-flex flex-items-center p-2 width-full"</w:t>
        <w:br/>
        <w:t xml:space="preserve">    data-team-hovercards-enabled</w:t>
        <w:br/>
        <w:t xml:space="preserve">  &gt;</w:t>
        <w:br/>
        <w:t xml:space="preserve">    &lt;div class="user-status-emoji-container flex-shrink-0 mr-2 d-flex flex-items-center flex-justify-center"&gt;</w:t>
        <w:br/>
        <w:t xml:space="preserve">      &lt;div&gt;🎃&lt;/div&gt;</w:t>
        <w:br/>
        <w:t xml:space="preserve">    &lt;/div&gt;</w:t>
        <w:br/>
        <w:t xml:space="preserve">    &lt;div class="user-status-message-wrapper f6 color-fg-default ws-normal lh-condensed" &gt;</w:t>
        <w:br/>
        <w:t xml:space="preserve">        &lt;div&gt;Having fun&lt;/div&gt;</w:t>
        <w:br/>
        <w:br/>
        <w:t xml:space="preserve">    &lt;/div&gt;</w:t>
        <w:br/>
        <w:t xml:space="preserve">  &lt;/div&gt;</w:t>
        <w:br/>
        <w:t>&lt;/div&gt;</w:t>
        <w:br/>
        <w:br/>
        <w:t xml:space="preserve">  &lt;/div&gt;</w:t>
        <w:br/>
        <w:br/>
        <w:br/>
        <w:t xml:space="preserve">  &lt;div class="d-flex flex-column"&gt;</w:t>
        <w:br/>
        <w:t xml:space="preserve">    &lt;div class="flex-order-1 flex-md-order-none"&gt;</w:t>
        <w:br/>
        <w:t xml:space="preserve">        &lt;div class="d-flex flex-lg-row flex-md-column"&gt;</w:t>
        <w:br/>
        <w:t xml:space="preserve">              &lt;div class="flex-1 mb-0 mb-md-3"&gt;</w:t>
        <w:br/>
        <w:t xml:space="preserve">                &lt;div class="js-sticky js-user-profile-follow-button pb-1 mb-n1"&gt;&lt;/div&gt;</w:t>
        <w:br/>
        <w:t xml:space="preserve">                </w:t>
        <w:br/>
        <w:t xml:space="preserve">  &lt;span class="user-following-container"&gt;</w:t>
        <w:br/>
        <w:t xml:space="preserve">    &lt;span class="follow d-block"&gt;</w:t>
        <w:br/>
        <w:t xml:space="preserve">      &lt;a class="btn btn-block" data-hydro-click="{&amp;quot;event_type&amp;quot;:&amp;quot;authentication.click&amp;quot;,&amp;quot;payload&amp;quot;:{&amp;quot;location_in_page&amp;quot;:&amp;quot;follow button&amp;quot;,&amp;quot;repository_id&amp;quot;:null,&amp;quot;auth_type&amp;quot;:&amp;quot;LOG_IN&amp;quot;,&amp;quot;originating_url&amp;quot;:&amp;quot;https://github.com/PiyushChall&amp;quot;,&amp;quot;user_id&amp;quot;:null}}" data-hydro-click-hmac="a0ab72c4e2bfbb8cd5b654f39d1a845250b196b1ec7789573c5a9bea124e056b" href="/login?return_to=https%3A%2F%2Fgithub.com%2FPiyushChall"&gt;Follow&lt;/a&gt;</w:t>
        <w:br/>
        <w:t xml:space="preserve">    &lt;/span&gt;</w:t>
        <w:br/>
        <w:t xml:space="preserve">  &lt;/span&gt;</w:t>
        <w:br/>
        <w:br/>
        <w:t xml:space="preserve">              &lt;/div&gt;</w:t>
        <w:br/>
        <w:t xml:space="preserve">        &lt;/div&gt;</w:t>
        <w:br/>
        <w:br/>
        <w:br/>
        <w:t xml:space="preserve">    &lt;/div&gt;</w:t>
        <w:br/>
        <w:br/>
        <w:t xml:space="preserve">    </w:t>
        <w:br/>
        <w:t>&lt;div class="js-profile-editable-area d-flex flex-column d-md-block"&gt;</w:t>
        <w:br/>
        <w:t xml:space="preserve">  &lt;div class="p-note user-profile-bio mb-3 js-user-profile-bio f4" data-bio-text="Crafting an Artificial Computer Brain and Engineering Intelligent Solutions."</w:t>
        <w:br/>
        <w:t xml:space="preserve">    &gt;&lt;div&gt;Crafting an Artificial Computer Brain and Engineering Intelligent Solutions.&lt;/div&gt;&lt;/div&gt;</w:t>
        <w:br/>
        <w:br/>
        <w:br/>
        <w:t xml:space="preserve">    &lt;div class="flex-order-1 flex-md-order-none mt-2 mt-md-0"&gt;</w:t>
        <w:br/>
        <w:t xml:space="preserve">      &lt;div class="mb-3"&gt;</w:t>
        <w:br/>
        <w:t xml:space="preserve">        &lt;a class="Link--secondary no-underline no-wrap" href="https://github.com/PiyushChall?tab=followers"&gt;</w:t>
        <w:br/>
        <w:t xml:space="preserve">          &lt;svg text="muted" aria-hidden="true" height="16" viewBox="0 0 16 16" version="1.1" width="16" data-view-component="true" class="octicon octicon-people"&gt;</w:t>
        <w:br/>
        <w:t xml:space="preserve">    &lt;path d="M2 5.5a3.5 3.5 0 1 1 5.898 2.549 5.508 5.508 0 0 1 3.034 4.084.75.75 0 1 1-1.482.235 4 4 0 0 0-7.9 0 .75.75 0 0 1-1.482-.236A5.507 5.507 0 0 1 3.102 8.05 3.493 3.493 0 0 1 2 5.5ZM11 4a3.001 3.001 0 0 1 2.22 5.018 5.01 5.01 0 0 1 2.56 3.012.749.749 0 0 1-.885.954.752.752 0 0 1-.549-.514 3.507 3.507 0 0 0-2.522-2.372.75.75 0 0 1-.574-.73v-.352a.75.75 0 0 1 .416-.672A1.5 1.5 0 0 0 11 5.5.75.75 0 0 1 11 4Zm-5.5-.5a2 2 0 1 0-.001 3.999A2 2 0 0 0 5.5 3.5Z"&gt;&lt;/path&gt;</w:t>
        <w:br/>
        <w:t>&lt;/svg&gt;</w:t>
        <w:br/>
        <w:t xml:space="preserve">          &lt;span class="text-bold color-fg-default"&gt;2&lt;/span&gt;</w:t>
        <w:br/>
        <w:t xml:space="preserve">          followers</w:t>
        <w:br/>
        <w:t>&lt;/a&gt;        &amp;middot; &lt;a class="Link--secondary no-underline no-wrap" href="https://github.com/PiyushChall?tab=following"&gt;</w:t>
        <w:br/>
        <w:t xml:space="preserve">          &lt;span class="text-bold color-fg-default"&gt;3&lt;/span&gt;</w:t>
        <w:br/>
        <w:t xml:space="preserve">          following</w:t>
        <w:br/>
        <w:t>&lt;/a&gt;      &lt;/div&gt;</w:t>
        <w:br/>
        <w:t xml:space="preserve">    &lt;/div&gt;</w:t>
        <w:br/>
        <w:br/>
        <w:t xml:space="preserve">  &lt;ul class="vcard-details"&gt;</w:t>
        <w:br/>
        <w:br/>
        <w:br/>
        <w:t xml:space="preserve">      &lt;li class="vcard-detail pt-1 hide-sm hide-md" itemprop="localTime" show_title="false"&gt;&lt;svg class="octicon octicon-clock" viewBox="0 0 16 16" version="1.1" width="16" height="16" aria-hidden="true"&gt;&lt;path d="M8 0a8 8 0 1 1 0 16A8 8 0 0 1 8 0ZM1.5 8a6.5 6.5 0 1 0 13 0 6.5 6.5 0 0 0-13 0Zm7-3.25v2.992l2.028.812a.75.75 0 0 1-.557 1.392l-2.5-1A.751.751 0 0 1 7 8.25v-3.5a.75.75 0 0 1 1.5 0Z"&gt;&lt;/path&gt;&lt;/svg&gt;</w:t>
        <w:br/>
        <w:t xml:space="preserve">        &lt;span class="p-label"&gt;</w:t>
        <w:br/>
        <w:t xml:space="preserve">  14:37</w:t>
        <w:br/>
        <w:t xml:space="preserve">  &lt;profile-timezone class="color-fg-muted d-inline" data-hours-ahead-of-utc="-12.0"&gt;(UTC -12:00)&lt;/profile-timezone&gt;</w:t>
        <w:br/>
        <w:t>&lt;/span&gt;</w:t>
        <w:br/>
        <w:br/>
        <w:t>&lt;/li&gt;</w:t>
        <w:br/>
        <w:br/>
        <w:t xml:space="preserve">    </w:t>
        <w:br/>
        <w:br/>
        <w:t xml:space="preserve">      &lt;li itemprop="social" class="vcard-detail pt-1 "&gt;&lt;svg title="Social account" aria-hidden="true" height="16" viewBox="0 0 16 16" version="1.1" width="16" data-view-component="true" class="octicon octicon-link"&gt;</w:t>
        <w:br/>
        <w:t xml:space="preserve">    &lt;path d="m7.775 3.275 1.25-1.25a3.5 3.5 0 1 1 4.95 4.95l-2.5 2.5a3.5 3.5 0 0 1-4.95 0 .751.751 0 0 1 .018-1.042.751.751 0 0 1 1.042-.018 1.998 1.998 0 0 0 2.83 0l2.5-2.5a2.002 2.002 0 0 0-2.83-2.83l-1.25 1.25a.751.751 0 0 1-1.042-.018.751.751 0 0 1-.018-1.042Zm-4.69 9.64a1.998 1.998 0 0 0 2.83 0l1.25-1.25a.751.751 0 0 1 1.042.018.751.751 0 0 1 .018 1.042l-1.25 1.25a3.5 3.5 0 1 1-4.95-4.95l2.5-2.5a3.5 3.5 0 0 1 4.95 0 .751.751 0 0 1-.018 1.042.751.751 0 0 1-1.042.018 1.998 1.998 0 0 0-2.83 0l-2.5 2.5a1.998 1.998 0 0 0 0 2.83Z"&gt;&lt;/path&gt;</w:t>
        <w:br/>
        <w:t>&lt;/svg&gt;</w:t>
        <w:br/>
        <w:t xml:space="preserve">        &lt;a rel="nofollow me" class="Link--primary wb-break-all" href="https://www.linkedin.com/in/piyush-chall-69aa70235/?lipi=urn%3Ali%3Apage%3Ad_flagship3_feed%3BPosRZcLAR6270PnsP60bJQ%3D%3D"&gt;https://www.linkedin.com/in/piyush-chall-69aa70235/?lipi=urn%3Ali%3Apage%3Ad_flagship3_feed%3BPosRZcLAR6270PnsP60bJQ%3D%3D&lt;/a&gt;</w:t>
        <w:br/>
        <w:t>&lt;/li&gt;      &lt;li itemprop="social" class="vcard-detail pt-1 "&gt;&lt;svg title="Social account" aria-hidden="true" height="16" viewBox="0 0 16 16" version="1.1" width="16" data-view-component="true" class="octicon octicon-link"&gt;</w:t>
        <w:br/>
        <w:t xml:space="preserve">    &lt;path d="m7.775 3.275 1.25-1.25a3.5 3.5 0 1 1 4.95 4.95l-2.5 2.5a3.5 3.5 0 0 1-4.95 0 .751.751 0 0 1 .018-1.042.751.751 0 0 1 1.042-.018 1.998 1.998 0 0 0 2.83 0l2.5-2.5a2.002 2.002 0 0 0-2.83-2.83l-1.25 1.25a.751.751 0 0 1-1.042-.018.751.751 0 0 1-.018-1.042Zm-4.69 9.64a1.998 1.998 0 0 0 2.83 0l1.25-1.25a.751.751 0 0 1 1.042.018.751.751 0 0 1 .018 1.042l-1.25 1.25a3.5 3.5 0 1 1-4.95-4.95l2.5-2.5a3.5 3.5 0 0 1 4.95 0 .751.751 0 0 1-.018 1.042.751.751 0 0 1-1.042.018 1.998 1.998 0 0 0-2.83 0l-2.5 2.5a1.998 1.998 0 0 0 0 2.83Z"&gt;&lt;/path&gt;</w:t>
        <w:br/>
        <w:t>&lt;/svg&gt;</w:t>
        <w:br/>
        <w:t xml:space="preserve">        &lt;a rel="nofollow me" class="Link--primary wb-break-all" href="https://piyushchall.itch.io/"&gt;https://piyushchall.itch.io/&lt;/a&gt;</w:t>
        <w:br/>
        <w:t>&lt;/li&gt;</w:t>
        <w:br/>
        <w:t xml:space="preserve">  &lt;/ul&gt;</w:t>
        <w:br/>
        <w:t>&lt;/div&gt;</w:t>
        <w:br/>
        <w:br/>
        <w:t xml:space="preserve">  &lt;/div&gt;</w:t>
        <w:br/>
        <w:br/>
        <w:t xml:space="preserve">      </w:t>
        <w:br/>
        <w:t xml:space="preserve">    </w:t>
        <w:br/>
        <w:t xml:space="preserve">    </w:t>
        <w:br/>
        <w:t xml:space="preserve">    </w:t>
        <w:br/>
        <w:t xml:space="preserve">    &lt;button id="dialog-show-dialog-933ae2b3-bd0b-4633-8ca5-b5b87da819d7" data-show-dialog-id="dialog-933ae2b3-bd0b-4633-8ca5-b5b87da819d7" type="button" data-view-component="true" class="Button--link Button--medium Button color-fg-muted"&gt;  &lt;span class="Button-content"&gt;</w:t>
        <w:br/>
        <w:t xml:space="preserve">    &lt;span class="Button-label"&gt;Block or Report&lt;/span&gt;</w:t>
        <w:br/>
        <w:t xml:space="preserve">  &lt;/span&gt;</w:t>
        <w:br/>
        <w:t>&lt;/button&gt;</w:t>
        <w:br/>
        <w:br/>
        <w:t>&lt;dialog-helper&gt;</w:t>
        <w:br/>
        <w:t xml:space="preserve">  &lt;dialog variant="narrow" id="dialog-933ae2b3-bd0b-4633-8ca5-b5b87da819d7" aria-modal="true" aria-labelledby="dialog-933ae2b3-bd0b-4633-8ca5-b5b87da819d7-title" aria-describedby="dialog-933ae2b3-bd0b-4633-8ca5-b5b87da819d7-description" data-view-component="true" class="Overlay Overlay-whenNarrow Overlay--size-medium-portrait Overlay--motion-scaleFade Overlay--disableScroll"&gt;</w:t>
        <w:br/>
        <w:t xml:space="preserve">    &lt;div data-view-component="true" class="Overlay-header"&gt;</w:t>
        <w:br/>
        <w:t xml:space="preserve">  &lt;div class="Overlay-headerContentWrap"&gt;</w:t>
        <w:br/>
        <w:t xml:space="preserve">    &lt;div class="Overlay-titleWrap"&gt;</w:t>
        <w:br/>
        <w:t xml:space="preserve">      &lt;h1 class="Overlay-title " id="dialog-933ae2b3-bd0b-4633-8ca5-b5b87da819d7-title"&gt;</w:t>
        <w:br/>
        <w:t xml:space="preserve">        Block or report PiyushChall</w:t>
        <w:br/>
        <w:t xml:space="preserve">      &lt;/h1&gt;</w:t>
        <w:br/>
        <w:t xml:space="preserve">        </w:t>
        <w:br/>
        <w:t xml:space="preserve">    &lt;/div&gt;</w:t>
        <w:br/>
        <w:t xml:space="preserve">    &lt;div class="Overlay-actionWrap"&gt;</w:t>
        <w:br/>
        <w:t xml:space="preserve">      &lt;button data-close-dialog-id="dialog-933ae2b3-bd0b-4633-8ca5-b5b87da819d7" aria-label="Close" type="button" data-view-component="true" class="close-button Overlay-closeButton"&gt;&lt;svg aria-hidden="true" height="16" viewBox="0 0 16 16" version="1.1" width="16" data-view-component="true" class="octicon octicon-x"&gt;</w:t>
        <w:br/>
        <w:t xml:space="preserve">    &lt;path d="M3.72 3.72a.75.75 0 0 1 1.06 0L8 6.94l3.22-3.22a.749.749 0 0 1 1.275.326.749.749 0 0 1-.215.734L9.06 8l3.22 3.22a.749.749 0 0 1-.326 1.275.749.749 0 0 1-.734-.215L8 9.06l-3.22 3.22a.751.751 0 0 1-1.042-.018.751.751 0 0 1-.018-1.042L6.94 8 3.72 4.78a.75.75 0 0 1 0-1.06Z"&gt;&lt;/path&gt;</w:t>
        <w:br/>
        <w:t>&lt;/svg&gt;&lt;/button&gt;</w:t>
        <w:br/>
        <w:t xml:space="preserve">    &lt;/div&gt;</w:t>
        <w:br/>
        <w:t xml:space="preserve">  &lt;/div&gt;</w:t>
        <w:br/>
        <w:t xml:space="preserve">  </w:t>
        <w:br/>
        <w:t>&lt;/div&gt;</w:t>
        <w:br/>
        <w:t xml:space="preserve">      &lt;scrollable-region data-labelled-by="dialog-933ae2b3-bd0b-4633-8ca5-b5b87da819d7-title"&gt;</w:t>
        <w:br/>
        <w:t xml:space="preserve">        &lt;div data-view-component="true" class="Overlay-body"&gt;    &lt;div class="border-bottom"&gt;</w:t>
        <w:br/>
        <w:t xml:space="preserve">      &lt;!-- '"` --&gt;&lt;!-- &lt;/textarea&gt;&lt;/xmp&gt; --&gt;&lt;/option&gt;&lt;/form&gt;&lt;form class="mb-3" data-turbo="false" action="/settings/blocked_users" accept-charset="UTF-8" method="post"&gt;&lt;input type="hidden" name="authenticity_token" value="xQn1hgQ1cVHwRpsSwiwmFvV8slHqgsMzZn1u0FcxHV38UXP3QrXPi37VCN1f1eN2mgZSjjb_KkDJSubZZ-CL_w" autocomplete="off" /&gt;</w:t>
        <w:br/>
        <w:t xml:space="preserve">          &lt;input type="hidden" name="login" value="PiyushChall"&gt;</w:t>
        <w:br/>
        <w:t xml:space="preserve">        &lt;input type="hidden" name="return_to" value="/PiyushChall"&gt;</w:t>
        <w:br/>
        <w:br/>
        <w:t xml:space="preserve">        &lt;strong&gt;Block user&lt;/strong&gt;</w:t>
        <w:br/>
        <w:t xml:space="preserve">        &lt;p&gt;</w:t>
        <w:br/>
        <w:t xml:space="preserve">            Prevent this user from interacting with your repositories and sending you notifications.</w:t>
        <w:br/>
        <w:t xml:space="preserve">          Learn more about &lt;a class="Link--inTextBlock" href="https://docs.github.com/articles/blocking-a-user-from-your-personal-account"&gt;blocking users&lt;/a&gt;.</w:t>
        <w:br/>
        <w:t xml:space="preserve">        &lt;/p&gt;</w:t>
        <w:br/>
        <w:br/>
        <w:br/>
        <w:br/>
        <w:br/>
        <w:br/>
        <w:t xml:space="preserve">            &lt;p class="text-small color-fg-muted"&gt;</w:t>
        <w:br/>
        <w:t xml:space="preserve">              You must be logged in to block users.</w:t>
        <w:br/>
        <w:t xml:space="preserve">            &lt;/p&gt;</w:t>
        <w:br/>
        <w:br/>
        <w:t xml:space="preserve">          &lt;div class="mb-2"&gt;</w:t>
        <w:br/>
        <w:t xml:space="preserve">              &lt;primer-text-field class="FormControl width-full FormControl--fullWidth"&gt;</w:t>
        <w:br/>
        <w:t xml:space="preserve">      &lt;label for="new-block-note-from-sidebar" class="FormControl-label"&gt;</w:t>
        <w:br/>
        <w:t xml:space="preserve">        Add an optional note:</w:t>
        <w:br/>
        <w:t xml:space="preserve">&lt;/label&gt;    </w:t>
        <w:br/>
        <w:t xml:space="preserve">  &lt;div class="FormControl-input-wrap"&gt;</w:t>
        <w:br/>
        <w:t xml:space="preserve">    </w:t>
        <w:br/>
        <w:t xml:space="preserve">      &lt;input id="new-block-note-from-sidebar" aria-label="Add an optional note:" aria-describedby="validation-5f680854-53fc-4727-b9ad-ab655f0a816d caption-5f680854-53fc-4727-b9ad-ab655f0a816d" data-test-selector="ignored_user_note_text_field" data-target="primer-text-field.inputElement " class="FormControl-input FormControl-medium" type="text" name="note" /&gt;</w:t>
        <w:br/>
        <w:t>&lt;/div&gt;</w:t>
        <w:br/>
        <w:t xml:space="preserve">      &lt;div class="FormControl-inlineValidation" id="validation-5f680854-53fc-4727-b9ad-ab655f0a816d" hidden="hidden"&gt;</w:t>
        <w:br/>
        <w:t xml:space="preserve">  &lt;span class="FormControl-inlineValidation--visual" data-target="primer-text-field.validationSuccessIcon" hidden&gt;&lt;svg aria-hidden="true" height="12" viewBox="0 0 12 12" version="1.1" width="12" data-view-component="true" class="octicon octicon-check-circle-fill"&gt;</w:t>
        <w:br/>
        <w:t xml:space="preserve">    &lt;path d="M6 0a6 6 0 1 1 0 12A6 6 0 0 1 6 0Zm-.705 8.737L9.63 4.403 8.392 3.166 5.295 6.263l-1.7-1.702L2.356 5.8l2.938 2.938Z"&gt;&lt;/path&gt;</w:t>
        <w:br/>
        <w:t>&lt;/svg&gt;&lt;/span&gt;</w:t>
        <w:br/>
        <w:t xml:space="preserve">  &lt;span class=" FormControl-inlineValidation--visual" data-target="primer-text-field.validationErrorIcon"&gt;&lt;svg aria-hidden="true" height="12" viewBox="0 0 12 12" version="1.1" width="12" data-view-component="true" class="octicon octicon-alert-fill"&gt;</w:t>
        <w:br/>
        <w:t xml:space="preserve">    &lt;path d="M4.855.708c.5-.896 1.79-.896 2.29 0l4.675 8.351a1.312 1.312 0 0 1-1.146 1.954H1.33A1.313 1.313 0 0 1 .183 9.058ZM7 7V3H5v4Zm-1 3a1 1 0 1 0 0-2 1 1 0 0 0 0 2Z"&gt;&lt;/path&gt;</w:t>
        <w:br/>
        <w:t>&lt;/svg&gt;&lt;/span&gt;</w:t>
        <w:br/>
        <w:t xml:space="preserve">  &lt;span&gt;&lt;/span&gt;</w:t>
        <w:br/>
        <w:t>&lt;/div&gt;</w:t>
        <w:br/>
        <w:t xml:space="preserve">      &lt;span class="FormControl-caption" id="caption-5f680854-53fc-4727-b9ad-ab655f0a816d"&gt;Please don&amp;#39;t include any personal information such as legal names or email addresses. Maximum 100 characters, markdown supported. This note will be visible to only you.&lt;/span&gt;</w:t>
        <w:br/>
        <w:br/>
        <w:t>&lt;/primer-text-field&gt;</w:t>
        <w:br/>
        <w:br/>
        <w:t xml:space="preserve">          &lt;/div&gt;</w:t>
        <w:br/>
        <w:br/>
        <w:t xml:space="preserve">        &lt;button</w:t>
        <w:br/>
        <w:t xml:space="preserve">          type="submit"</w:t>
        <w:br/>
        <w:t xml:space="preserve">          class="btn btn-danger"</w:t>
        <w:br/>
        <w:t xml:space="preserve">            disabled</w:t>
        <w:br/>
        <w:t xml:space="preserve">        &gt;</w:t>
        <w:br/>
        <w:t xml:space="preserve">          Block user</w:t>
        <w:br/>
        <w:t xml:space="preserve">        &lt;/button&gt;</w:t>
        <w:br/>
        <w:t>&lt;/form&gt;    &lt;/div&gt;</w:t>
        <w:br/>
        <w:t xml:space="preserve">    &lt;div class="mt-3"&gt;</w:t>
        <w:br/>
        <w:t xml:space="preserve">      &lt;strong&gt;Report abuse&lt;/strong&gt;</w:t>
        <w:br/>
        <w:t xml:space="preserve">      &lt;p&gt;</w:t>
        <w:br/>
        <w:t xml:space="preserve">        Contact GitHub support about this user’s behavior.</w:t>
        <w:br/>
        <w:t xml:space="preserve">        Learn more about &lt;a class="Link--inTextBlock" href="https://docs.github.com/articles/reporting-abuse-or-spam"&gt;reporting abuse&lt;/a&gt;.</w:t>
        <w:br/>
        <w:t xml:space="preserve">      &lt;/p&gt;</w:t>
        <w:br/>
        <w:t xml:space="preserve">      &lt;a href="/contact/report-abuse?report=PiyushChall+%28user%29" class="btn btn-danger"&gt;Report abuse&lt;/a&gt;</w:t>
        <w:br/>
        <w:t xml:space="preserve">    &lt;/div&gt;</w:t>
        <w:br/>
        <w:t>&lt;/div&gt;</w:t>
        <w:br/>
        <w:t xml:space="preserve">      &lt;/scrollable-region&gt;</w:t>
        <w:br/>
        <w:t xml:space="preserve">      </w:t>
        <w:br/>
        <w:t>&lt;/dialog&gt;&lt;/dialog-helper&gt;</w:t>
        <w:br/>
        <w:br/>
        <w:t>&lt;/div&gt;</w:t>
        <w:br/>
        <w:br/>
        <w:t xml:space="preserve">      &lt;/div&gt;</w:t>
        <w:br/>
        <w:t>&lt;/div&gt;</w:t>
        <w:br/>
        <w:t xml:space="preserve">  &lt;div data-view-component="true" class="Layout-main"&gt;        &lt;div</w:t>
        <w:br/>
        <w:t xml:space="preserve">          class="UnderlineNav user-profile-nav d-block d-md-none position-sticky top-0 pl-3 ml-n3</w:t>
        <w:br/>
        <w:t xml:space="preserve">            mr-n3 pr-3 color-bg-default"</w:t>
        <w:br/>
        <w:t xml:space="preserve">          style="z-index:3;"</w:t>
        <w:br/>
        <w:t xml:space="preserve">          data-turbo-frame="user-profile-frame"</w:t>
        <w:br/>
        <w:t xml:space="preserve">        &gt;</w:t>
        <w:br/>
        <w:t xml:space="preserve">          &lt;nav class="UnderlineNav-body width-full p-responsive js-sidenav-container-pjax" aria-label="User profile"&gt;</w:t>
        <w:br/>
        <w:t xml:space="preserve">  &lt;a aria-current="page" class="UnderlineNav-item js-responsive-underlinenav-item js-selected-navigation-item selected" data-hydro-click="{&amp;quot;event_type&amp;quot;:&amp;quot;user_profile.click&amp;quot;,&amp;quot;payload&amp;quot;:{&amp;quot;profile_user_id&amp;quot;:115055657,&amp;quot;target&amp;quot;:&amp;quot;TAB_OVERVIEW&amp;quot;,&amp;quot;user_id&amp;quot;:null,&amp;quot;originating_url&amp;quot;:&amp;quot;https://github.com/PiyushChall&amp;quot;}}" data-hydro-click-hmac="c7dc6b633da1d355f1d97e9bdf29f6e9dffeb90c4163d7bd1cd0443031dbdaf8" data-tab-item="overview" data-selected-links="overview /PiyushChall" href="/PiyushChall"&gt;</w:t>
        <w:br/>
        <w:t xml:space="preserve">    &lt;svg aria-hidden="true" height="16" viewBox="0 0 16 16" version="1.1" width="16" data-view-component="true" class="octicon octicon-book UnderlineNav-octicon hide-sm"&gt;</w:t>
        <w:br/>
        <w:t xml:space="preserve">    &lt;path d="M0 1.75A.75.75 0 0 1 .75 1h4.253c1.227 0 2.317.59 3 1.501A3.743 3.743 0 0 1 11.006 1h4.245a.75.75 0 0 1 .75.75v10.5a.75.75 0 0 1-.75.75h-4.507a2.25 2.25 0 0 0-1.591.659l-.622.621a.75.75 0 0 1-1.06 0l-.622-.621A2.25 2.25 0 0 0 5.258 13H.75a.75.75 0 0 1-.75-.75Zm7.251 10.324.004-5.073-.002-2.253A2.25 2.25 0 0 0 5.003 2.5H1.5v9h3.757a3.75 3.75 0 0 1 1.994.574ZM8.755 4.75l-.004 7.322a3.752 3.752 0 0 1 1.992-.572H14.5v-9h-3.495a2.25 2.25 0 0 0-2.25 2.25Z"&gt;&lt;/path&gt;</w:t>
        <w:br/>
        <w:t>&lt;/svg&gt;</w:t>
        <w:br/>
        <w:t xml:space="preserve">    Overview</w:t>
        <w:br/>
        <w:t>&lt;/a&gt;</w:t>
        <w:br/>
        <w:t xml:space="preserve">  &lt;a class="UnderlineNav-item js-responsive-underlinenav-item js-selected-navigation-item" data-hydro-click="{&amp;quot;event_type&amp;quot;:&amp;quot;user_profile.click&amp;quot;,&amp;quot;payload&amp;quot;:{&amp;quot;profile_user_id&amp;quot;:115055657,&amp;quot;target&amp;quot;:&amp;quot;TAB_REPOSITORIES&amp;quot;,&amp;quot;user_id&amp;quot;:null,&amp;quot;originating_url&amp;quot;:&amp;quot;https://github.com/PiyushChall&amp;quot;}}" data-hydro-click-hmac="598a21b1327fe2a14df332122e3cda7f1cbad0595d45534b204ff87402198828" data-tab-item="repositories" data-selected-links="repositories /PiyushChall?tab=repositories" href="/PiyushChall?tab=repositories"&gt;</w:t>
        <w:br/>
        <w:t xml:space="preserve">    &lt;svg aria-hidden="true" height="16" viewBox="0 0 16 16" version="1.1" width="16" data-view-component="true" class="octicon octicon-repo UnderlineNav-octicon hide-sm"&gt;</w:t>
        <w:br/>
        <w:t xml:space="preserve">    &lt;path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br/>
        <w:t>&lt;/svg&gt;</w:t>
        <w:br/>
        <w:t xml:space="preserve">    Repositories</w:t>
        <w:br/>
        <w:t xml:space="preserve">    &lt;span title="29" data-view-component="true" class="Counter"&gt;29&lt;/span&gt;</w:t>
        <w:br/>
        <w:t>&lt;/a&gt;</w:t>
        <w:br/>
        <w:t xml:space="preserve">  &lt;a class="UnderlineNav-item js-responsive-underlinenav-item js-selected-navigation-item" data-hydro-click="{&amp;quot;event_type&amp;quot;:&amp;quot;user_profile.click&amp;quot;,&amp;quot;payload&amp;quot;:{&amp;quot;profile_user_id&amp;quot;:115055657,&amp;quot;target&amp;quot;:&amp;quot;TAB_PROJECTS&amp;quot;,&amp;quot;user_id&amp;quot;:null,&amp;quot;originating_url&amp;quot;:&amp;quot;https://github.com/PiyushChall&amp;quot;}}" data-hydro-click-hmac="b73e156048286ddca659016ab6d1e3998f9e0cc0af98b9f549e5d850cb49e912" data-tab-item="projects" data-selected-links="projects /PiyushChall?tab=projects" href="/PiyushChall?tab=projects"&gt;</w:t>
        <w:br/>
        <w:t xml:space="preserve">    &lt;svg aria-hidden="true" height="16" viewBox="0 0 16 16" version="1.1" width="16" data-view-component="true" class="octicon octicon-table UnderlineNav-octicon hide-sm"&gt;</w:t>
        <w:br/>
        <w:t xml:space="preserve">    &lt;path d="M0 1.75C0 .784.784 0 1.75 0h12.5C15.216 0 16 .784 16 1.75v12.5A1.75 1.75 0 0 1 14.25 16H1.75A1.75 1.75 0 0 1 0 14.25ZM6.5 6.5v8h7.75a.25.25 0 0 0 .25-.25V6.5Zm8-1.5V1.75a.25.25 0 0 0-.25-.25H6.5V5Zm-13 1.5v7.75c0 .138.112.25.25.25H5v-8ZM5 5V1.5H1.75a.25.25 0 0 0-.25.25V5Z"&gt;&lt;/path&gt;</w:t>
        <w:br/>
        <w:t>&lt;/svg&gt;</w:t>
        <w:br/>
        <w:t xml:space="preserve">    Projects</w:t>
        <w:br/>
        <w:t xml:space="preserve">    &lt;span title="0" hidden="hidden" data-view-component="true" class="Counter"&gt;0&lt;/span&gt;</w:t>
        <w:br/>
        <w:t>&lt;/a&gt;</w:t>
        <w:br/>
        <w:t xml:space="preserve">    &lt;a class="UnderlineNav-item js-responsive-underlinenav-item js-selected-navigation-item" data-hydro-click="{&amp;quot;event_type&amp;quot;:&amp;quot;user_profile.click&amp;quot;,&amp;quot;payload&amp;quot;:{&amp;quot;profile_user_id&amp;quot;:115055657,&amp;quot;target&amp;quot;:&amp;quot;TAB_PACKAGES&amp;quot;,&amp;quot;user_id&amp;quot;:null,&amp;quot;originating_url&amp;quot;:&amp;quot;https://github.com/PiyushChall&amp;quot;}}" data-hydro-click-hmac="7800a457de810f0400f8c10336b33730a4448773ca43443a13b5ed563d1c624a" data-tab-item="packages" data-selected-links="packages /PiyushChall?tab=packages" href="/PiyushChall?tab=packages"&gt;</w:t>
        <w:br/>
        <w:t xml:space="preserve">      &lt;svg aria-hidden="true" height="16" viewBox="0 0 16 16" version="1.1" width="16" data-view-component="true" class="octicon octicon-package UnderlineNav-octicon hide-sm"&gt;</w:t>
        <w:br/>
        <w:t xml:space="preserve">    &lt;path d="m8.878.392 5.25 3.045c.54.314.872.89.872 1.514v6.098a1.75 1.75 0 0 1-.872 1.514l-5.25 3.045a1.75 1.75 0 0 1-1.756 0l-5.25-3.045A1.75 1.75 0 0 1 1 11.049V4.951c0-.624.332-1.201.872-1.514L7.122.392a1.75 1.75 0 0 1 1.756 0ZM7.875 1.69l-4.63 2.685L8 7.133l4.755-2.758-4.63-2.685a.248.248 0 0 0-.25 0ZM2.5 5.677v5.372c0 .09.047.171.125.216l4.625 2.683V8.432Zm6.25 8.271 4.625-2.683a.25.25 0 0 0 .125-.216V5.677L8.75 8.432Z"&gt;&lt;/path&gt;</w:t>
        <w:br/>
        <w:t>&lt;/svg&gt;</w:t>
        <w:br/>
        <w:t xml:space="preserve">      Packages</w:t>
        <w:br/>
        <w:t xml:space="preserve">      &lt;span title="0" hidden="hidden" data-view-component="true" class="Counter"&gt;0&lt;/span&gt;</w:t>
        <w:br/>
        <w:t>&lt;/a&gt;</w:t>
        <w:br/>
        <w:t xml:space="preserve">  &lt;a class="UnderlineNav-item js-responsive-underlinenav-item js-selected-navigation-item" data-hydro-click="{&amp;quot;event_type&amp;quot;:&amp;quot;user_profile.click&amp;quot;,&amp;quot;payload&amp;quot;:{&amp;quot;profile_user_id&amp;quot;:115055657,&amp;quot;target&amp;quot;:&amp;quot;TAB_STARS&amp;quot;,&amp;quot;user_id&amp;quot;:null,&amp;quot;originating_url&amp;quot;:&amp;quot;https://github.com/PiyushChall&amp;quot;}}" data-hydro-click-hmac="b6b41a5888d094b4d01ff75cd2da69f981fc5dc9866fb1b0e20b9dec57a153b0" data-tab-item="stars" data-selected-links="stars /PiyushChall?tab=stars" href="/PiyushChall?tab=stars"&gt;</w:t>
        <w:br/>
        <w:t xml:space="preserve">    &lt;svg aria-hidden="true" height="16" viewBox="0 0 16 16" version="1.1" width="16" data-view-component="true" class="octicon octicon-star UnderlineNav-octicon hide-sm"&gt;</w:t>
        <w:br/>
        <w:t xml:space="preserve">    &lt;path d="M8 .25a.75.75 0 0 1 .673.418l1.882 3.815 4.21.612a.75.75 0 0 1 .416 1.279l-3.046 2.97.719 4.192a.751.751 0 0 1-1.088.791L8 12.347l-3.766 1.98a.75.75 0 0 1-1.088-.79l.72-4.194L.818 6.374a.75.75 0 0 1 .416-1.28l4.21-.611L7.327.668A.75.75 0 0 1 8 .25Zm0 2.445L6.615 5.5a.75.75 0 0 1-.564.41l-3.097.45 2.24 2.184a.75.75 0 0 1 .216.664l-.528 3.084 2.769-1.456a.75.75 0 0 1 .698 0l2.77 1.456-.53-3.084a.75.75 0 0 1 .216-.664l2.24-2.183-3.096-.45a.75.75 0 0 1-.564-.41L8 2.694Z"&gt;&lt;/path&gt;</w:t>
        <w:br/>
        <w:t>&lt;/svg&gt;</w:t>
        <w:br/>
        <w:t xml:space="preserve">    Stars</w:t>
        <w:br/>
        <w:t xml:space="preserve">    &lt;span title="0" hidden="hidden" data-view-component="true" class="Counter"&gt;0&lt;/span&gt;</w:t>
        <w:br/>
        <w:t>&lt;/a&gt;</w:t>
        <w:br/>
        <w:br/>
        <w:t>&lt;/nav&gt;</w:t>
        <w:br/>
        <w:br/>
        <w:t>&lt;div class="position-absolute pr-3 pr-md-4 pr-lg-5 right-0 js-responsive-underlinenav-overflow" style="visibility: hidden"&gt;</w:t>
        <w:br/>
        <w:t xml:space="preserve">  &lt;details-toggle&gt;</w:t>
        <w:br/>
        <w:t xml:space="preserve">    &lt;details data-target="details-toggle.detailsTarget" data-view-component="true" class="details-overlay details-reset position-relative"&gt;</w:t>
        <w:br/>
        <w:t xml:space="preserve">      &lt;summary role="button" data-target="details-toggle.summaryTarget" data-action="click:details-toggle#toggle" data-aria-label-closed="Expand" data-aria-label-open="Collapse" aria-label="Expand" aria-expanded="false" data-view-component="true"&gt;      &lt;div class="UnderlineNav-item mr-0 border-0"&gt;</w:t>
        <w:br/>
        <w:t xml:space="preserve">        &lt;svg aria-hidden="true" height="16" viewBox="0 0 16 16" version="1.1" width="16" data-view-component="true" class="octicon octicon-kebab-horizontal"&gt;</w:t>
        <w:br/>
        <w:t xml:space="preserve">    &lt;path d="M8 9a1.5 1.5 0 1 0 0-3 1.5 1.5 0 0 0 0 3ZM1.5 9a1.5 1.5 0 1 0 0-3 1.5 1.5 0 0 0 0 3Zm13 0a1.5 1.5 0 1 0 0-3 1.5 1.5 0 0 0 0 3Z"&gt;&lt;/path&gt;</w:t>
        <w:br/>
        <w:t>&lt;/svg&gt;</w:t>
        <w:br/>
        <w:t xml:space="preserve">        &lt;span class="sr-only"&gt;More&lt;/span&gt;</w:t>
        <w:br/>
        <w:t xml:space="preserve">      &lt;/div&gt;</w:t>
        <w:br/>
        <w:t>&lt;/summary&gt;</w:t>
        <w:br/>
        <w:t xml:space="preserve">      &lt;div data-view-component="true"&gt;      &lt;details-menu role="menu" class="dropdown-menu dropdown-menu-sw"&gt;</w:t>
        <w:br/>
        <w:t xml:space="preserve">        &lt;ul &gt;</w:t>
        <w:br/>
        <w:t xml:space="preserve">          &lt;li data-menu-item="overview" hidden&gt;</w:t>
        <w:br/>
        <w:t xml:space="preserve">            &lt;a role="menuitem" class="js-selected-navigation-item selected dropdown-item" aria-current="page" data-selected-links=" /PiyushChall" href="/PiyushChall"&gt;Overview&lt;/a&gt;</w:t>
        <w:br/>
        <w:t xml:space="preserve">          &lt;/li&gt;</w:t>
        <w:br/>
        <w:t xml:space="preserve">          &lt;li data-menu-item="repositories" hidden&gt;</w:t>
        <w:br/>
        <w:t xml:space="preserve">            &lt;a role="menuitem" class="js-selected-navigation-item dropdown-item" data-selected-links=" /PiyushChall?tab=repositories" href="/PiyushChall?tab=repositories"&gt;Repositories&lt;/a&gt;</w:t>
        <w:br/>
        <w:t xml:space="preserve">          &lt;/li&gt;</w:t>
        <w:br/>
        <w:t xml:space="preserve">          &lt;li data-menu-item="projects" hidden&gt;</w:t>
        <w:br/>
        <w:t xml:space="preserve">            &lt;a role="menuitem" class="js-selected-navigation-item dropdown-item" data-selected-links=" /PiyushChall?tab=projects" href="/PiyushChall?tab=projects"&gt;Projects&lt;/a&gt;</w:t>
        <w:br/>
        <w:t xml:space="preserve">          &lt;/li&gt;</w:t>
        <w:br/>
        <w:t xml:space="preserve">            &lt;li data-menu-item="packages" hidden&gt;</w:t>
        <w:br/>
        <w:t xml:space="preserve">              &lt;a role="menuitem" class="js-selected-navigation-item dropdown-item" data-selected-links=" /PiyushChall?tab=packages" href="/PiyushChall?tab=packages"&gt;Packages&lt;/a&gt;</w:t>
        <w:br/>
        <w:t xml:space="preserve">            &lt;/li&gt;</w:t>
        <w:br/>
        <w:t xml:space="preserve">          &lt;li data-menu-item="stars" hidden&gt;</w:t>
        <w:br/>
        <w:t xml:space="preserve">            &lt;a role="menuitem" class="js-selected-navigation-item dropdown-item" data-selected-links=" /PiyushChall?tab=stars" href="/PiyushChall?tab=stars"&gt;Stars&lt;/a&gt;</w:t>
        <w:br/>
        <w:t xml:space="preserve">          &lt;/li&gt;</w:t>
        <w:br/>
        <w:t xml:space="preserve">        &lt;/ul&gt;</w:t>
        <w:br/>
        <w:t xml:space="preserve">      &lt;/details-menu&gt;</w:t>
        <w:br/>
        <w:t>&lt;/div&gt;</w:t>
        <w:br/>
        <w:t>&lt;/details&gt;&lt;/details-toggle&gt;</w:t>
        <w:br/>
        <w:t>&lt;/div&gt;</w:t>
        <w:br/>
        <w:br/>
        <w:t xml:space="preserve">        &lt;/div&gt;</w:t>
        <w:br/>
        <w:t xml:space="preserve">      &lt;turbo-frame id="user-profile-frame" data-turbo-action="advance"&gt;</w:t>
        <w:br/>
        <w:br/>
        <w:t xml:space="preserve">        &lt;div class="position-relative" data-hpc&gt;</w:t>
        <w:br/>
        <w:t xml:space="preserve">          </w:t>
        <w:br/>
        <w:t xml:space="preserve">    </w:t>
        <w:br/>
        <w:br/>
        <w:br/>
        <w:br/>
        <w:br/>
        <w:t xml:space="preserve">  &lt;div class="Box mt-4 profile-readme" &gt;</w:t>
        <w:br/>
        <w:t xml:space="preserve">  &lt;div class="Box-body p-4"&gt;</w:t>
        <w:br/>
        <w:t xml:space="preserve">    &lt;div class="d-flex flex-justify-between"&gt;</w:t>
        <w:br/>
        <w:t xml:space="preserve">      &lt;div class="text-mono text-small mb-3"&gt;</w:t>
        <w:br/>
        <w:t xml:space="preserve">        &lt;a</w:t>
        <w:br/>
        <w:t xml:space="preserve">          href="/PiyushChall/PiyushChall"</w:t>
        <w:br/>
        <w:t xml:space="preserve">          class="no-underline Link--primary"</w:t>
        <w:br/>
        <w:t xml:space="preserve">        &gt;PiyushChall&lt;/a&gt;&lt;span</w:t>
        <w:br/>
        <w:t xml:space="preserve">          class="color-fg-muted d-inline-block"</w:t>
        <w:br/>
        <w:t xml:space="preserve">          style="padding:0px 2px;"</w:t>
        <w:br/>
        <w:t xml:space="preserve">        &gt;/&lt;/span&gt;README&lt;span</w:t>
        <w:br/>
        <w:t xml:space="preserve">         class="color-fg-muted"</w:t>
        <w:br/>
        <w:t xml:space="preserve">        &gt;.md&lt;/span&gt;</w:t>
        <w:br/>
        <w:t xml:space="preserve">      &lt;/div&gt;</w:t>
        <w:br/>
        <w:br/>
        <w:t xml:space="preserve">    &lt;/div&gt;</w:t>
        <w:br/>
        <w:t xml:space="preserve">    &lt;article class="markdown-body entry-content container-lg f5" itemprop="text"&gt;&lt;div class="markdown-heading" dir="auto"&gt;&lt;h1 align="center" class="heading-element" dir="auto"&gt;Hi 👋, I'm Piyush Chall&lt;/h1&gt;&lt;a id="user-content-hi--im-piyush-chall" class="anchor" aria-label="Permalink: Hi 👋, I'm Piyush Chall" href="#hi--im-piyush-chall"&gt;&lt;svg class="octicon octicon-link" viewBox="0 0 16 16" version="1.1" width="16" height="16" aria-hidden="true"&gt;&lt;path d="m7.775 3.275 1.25-1.25a3.5 3.5 0 1 1 4.95 4.95l-2.5 2.5a3.5 3.5 0 0 1-4.95 0 .751.751 0 0 1 .018-1.042.751.751 0 0 1 1.042-.018 1.998 1.998 0 0 0 2.83 0l2.5-2.5a2.002 2.002 0 0 0-2.83-2.83l-1.25 1.25a.751.751 0 0 1-1.042-.018.751.751 0 0 1-.018-1.042Zm-4.69 9.64a1.998 1.998 0 0 0 2.83 0l1.25-1.25a.751.751 0 0 1 1.042.018.751.751 0 0 1 .018 1.042l-1.25 1.25a3.5 3.5 0 1 1-4.95-4.95l2.5-2.5a3.5 3.5 0 0 1 4.95 0 .751.751 0 0 1-.018 1.042.751.751 0 0 1-1.042.018 1.998 1.998 0 0 0-2.83 0l-2.5 2.5a1.998 1.998 0 0 0 0 2.83Z"&gt;&lt;/path&gt;&lt;/svg&gt;&lt;/a&gt;&lt;/div&gt;</w:t>
        <w:br/>
        <w:t>&lt;div class="markdown-heading" dir="auto"&gt;&lt;h3 align="center" class="heading-element" dir="auto"&gt;Crafting an Artificial Computer Brain and Engineering Intelligent Solutions.&lt;/h3&gt;&lt;a id="user-content-crafting-an-artificial-computer-brain-and-engineering-intelligent-solutions" class="anchor" aria-label="Permalink: Crafting an Artificial Computer Brain and Engineering Intelligent Solutions." href="#crafting-an-artificial-computer-brain-and-engineering-intelligent-solutions"&gt;&lt;svg class="octicon octicon-link" viewBox="0 0 16 16" version="1.1" width="16" height="16" aria-hidden="true"&gt;&lt;path d="m7.775 3.275 1.25-1.25a3.5 3.5 0 1 1 4.95 4.95l-2.5 2.5a3.5 3.5 0 0 1-4.95 0 .751.751 0 0 1 .018-1.042.751.751 0 0 1 1.042-.018 1.998 1.998 0 0 0 2.83 0l2.5-2.5a2.002 2.002 0 0 0-2.83-2.83l-1.25 1.25a.751.751 0 0 1-1.042-.018.751.751 0 0 1-.018-1.042Zm-4.69 9.64a1.998 1.998 0 0 0 2.83 0l1.25-1.25a.751.751 0 0 1 1.042.018.751.751 0 0 1 .018 1.042l-1.25 1.25a3.5 3.5 0 1 1-4.95-4.95l2.5-2.5a3.5 3.5 0 0 1 4.95 0 .751.751 0 0 1-.018 1.042.751.751 0 0 1-1.042.018 1.998 1.998 0 0 0-2.83 0l-2.5 2.5a1.998 1.998 0 0 0 0 2.83Z"&gt;&lt;/path&gt;&lt;/svg&gt;&lt;/a&gt;&lt;/div&gt;</w:t>
        <w:br/>
        <w:t>&lt;p align="left" dir="auto"&gt; &lt;a target="_blank" rel="noopener noreferrer nofollow" href="https://camo.githubusercontent.com/12353e5847657851792e9ccbc9753f6dbf4b80ded388c315304414a1fb2ec383/68747470733a2f2f6b6f6d617265762e636f6d2f67687076632f3f757365726e616d653d7069797573686368616c6c266c6162656c3d50726f66696c65253230766965777326636f6c6f723d306537356236267374796c653d666c6174"&gt;&lt;img src="https://camo.githubusercontent.com/12353e5847657851792e9ccbc9753f6dbf4b80ded388c315304414a1fb2ec383/68747470733a2f2f6b6f6d617265762e636f6d2f67687076632f3f757365726e616d653d7069797573686368616c6c266c6162656c3d50726f66696c65253230766965777326636f6c6f723d306537356236267374796c653d666c6174" alt="piyushchall" data-canonical-src="https://komarev.com/ghpvc/?username=piyushchall&amp;amp;label=Profile%20views&amp;amp;color=0e75b6&amp;amp;style=flat" style="max-width: 100%;"&gt;&lt;/a&gt; &lt;/p&gt;</w:t>
        <w:br/>
        <w:t>&lt;p align="left" dir="auto"&gt; &lt;a href="https://github.com/ryo-ma/github-profile-trophy"&gt;&lt;img src="https://camo.githubusercontent.com/0937d4df08f6986b556da7727005818c2868c33d83639993fa4e6281c4083e3d/68747470733a2f2f6769746875622d70726f66696c652d74726f7068792e76657263656c2e6170702f3f757365726e616d653d7069797573686368616c6c" alt="piyushchall" data-canonical-src="https://github-profile-trophy.vercel.app/?username=piyushchall" style="max-width: 100%;"&gt;&lt;/a&gt; &lt;/p&gt;</w:t>
        <w:br/>
        <w:t>&lt;ul dir="auto"&gt;</w:t>
        <w:br/>
        <w:t>&lt;li&gt;</w:t>
        <w:br/>
        <w:t>&lt;p dir="auto"&gt;🔭 I’m currently working on &lt;a href="https://github.com/PiyushChall/AI-agents/tree/main/Stock_Agent"&gt;Stock_Agent&lt;/a&gt;&lt;/p&gt;</w:t>
        <w:br/>
        <w:t>&lt;/li&gt;</w:t>
        <w:br/>
        <w:t>&lt;li&gt;</w:t>
        <w:br/>
        <w:t>&lt;p dir="auto"&gt;🌱 I’m currently learning &lt;strong&gt;PyTorch and Artificial Intelligence&lt;/strong&gt;&lt;/p&gt;</w:t>
        <w:br/>
        <w:t>&lt;/li&gt;</w:t>
        <w:br/>
        <w:t>&lt;li&gt;</w:t>
        <w:br/>
        <w:t>&lt;p dir="auto"&gt;👯 I’m looking to collaborate on &lt;a href="https://github.com/PiyushChall/AI-agents/tree/main/Game_Agent"&gt;Game_Agent&lt;/a&gt;&lt;/p&gt;</w:t>
        <w:br/>
        <w:t>&lt;/li&gt;</w:t>
        <w:br/>
        <w:t>&lt;li&gt;</w:t>
        <w:br/>
        <w:t>&lt;p dir="auto"&gt;💬 Ask me about &lt;strong&gt;Python, CrewAI, Artificial Intelligence&lt;/strong&gt;&lt;/p&gt;</w:t>
        <w:br/>
        <w:t>&lt;/li&gt;</w:t>
        <w:br/>
        <w:t>&lt;li&gt;</w:t>
        <w:br/>
        <w:t>&lt;p dir="auto"&gt;📫 How to reach me &lt;strong&gt;&lt;a href="mailto:challpiyush79@gmail.com"&gt;challpiyush79@gmail.com&lt;/a&gt;&lt;/strong&gt;&lt;/p&gt;</w:t>
        <w:br/>
        <w:t>&lt;/li&gt;</w:t>
        <w:br/>
        <w:t>&lt;li&gt;</w:t>
        <w:br/>
        <w:t>&lt;p dir="auto"&gt;⚡ Fun fact &lt;strong&gt;I think I have a good humor&lt;/strong&gt;&lt;/p&gt;</w:t>
        <w:br/>
        <w:t>&lt;/li&gt;</w:t>
        <w:br/>
        <w:t>&lt;/ul&gt;</w:t>
        <w:br/>
        <w:t>&lt;div class="markdown-heading" dir="auto"&gt;&lt;h3 align="left" class="heading-element" dir="auto"&gt;Connect with me:&lt;/h3&gt;&lt;a id="user-content-connect-with-me" class="anchor" aria-label="Permalink: Connect with me:" href="#connect-with-me"&gt;&lt;svg class="octicon octicon-link" viewBox="0 0 16 16" version="1.1" width="16" height="16" aria-hidden="true"&gt;&lt;path d="m7.775 3.275 1.25-1.25a3.5 3.5 0 1 1 4.95 4.95l-2.5 2.5a3.5 3.5 0 0 1-4.95 0 .751.751 0 0 1 .018-1.042.751.751 0 0 1 1.042-.018 1.998 1.998 0 0 0 2.83 0l2.5-2.5a2.002 2.002 0 0 0-2.83-2.83l-1.25 1.25a.751.751 0 0 1-1.042-.018.751.751 0 0 1-.018-1.042Zm-4.69 9.64a1.998 1.998 0 0 0 2.83 0l1.25-1.25a.751.751 0 0 1 1.042.018.751.751 0 0 1 .018 1.042l-1.25 1.25a3.5 3.5 0 1 1-4.95-4.95l2.5-2.5a3.5 3.5 0 0 1 4.95 0 .751.751 0 0 1-.018 1.042.751.751 0 0 1-1.042.018 1.998 1.998 0 0 0-2.83 0l-2.5 2.5a1.998 1.998 0 0 0 0 2.83Z"&gt;&lt;/path&gt;&lt;/svg&gt;&lt;/a&gt;&lt;/div&gt;</w:t>
        <w:br/>
        <w:t>&lt;p align="left" dir="auto"&gt;</w:t>
        <w:br/>
        <w:t>&lt;a href="https://instagram.com/pip_install_nightmare" rel="nofollow"&gt;&lt;img align="center" src="https://raw.githubusercontent.com/rahuldkjain/github-profile-readme-generator/master/src/images/icons/Social/instagram.svg" alt="pip_install_nightmare" height="30" width="40" style="max-width: 100%;"&gt;&lt;/a&gt;</w:t>
        <w:br/>
        <w:t>&lt;/p&gt;</w:t>
        <w:br/>
        <w:t>&lt;div class="markdown-heading" dir="auto"&gt;&lt;h3 align="left" class="heading-element" dir="auto"&gt;Languages and Tools:&lt;/h3&gt;&lt;a id="user-content-languages-and-tools" class="anchor" aria-label="Permalink: Languages and Tools:" href="#languages-and-tools"&gt;&lt;svg class="octicon octicon-link" viewBox="0 0 16 16" version="1.1" width="16" height="16" aria-hidden="true"&gt;&lt;path d="m7.775 3.275 1.25-1.25a3.5 3.5 0 1 1 4.95 4.95l-2.5 2.5a3.5 3.5 0 0 1-4.95 0 .751.751 0 0 1 .018-1.042.751.751 0 0 1 1.042-.018 1.998 1.998 0 0 0 2.83 0l2.5-2.5a2.002 2.002 0 0 0-2.83-2.83l-1.25 1.25a.751.751 0 0 1-1.042-.018.751.751 0 0 1-.018-1.042Zm-4.69 9.64a1.998 1.998 0 0 0 2.83 0l1.25-1.25a.751.751 0 0 1 1.042.018.751.751 0 0 1 .018 1.042l-1.25 1.25a3.5 3.5 0 1 1-4.95-4.95l2.5-2.5a3.5 3.5 0 0 1 4.95 0 .751.751 0 0 1-.018 1.042.751.751 0 0 1-1.042.018 1.998 1.998 0 0 0-2.83 0l-2.5 2.5a1.998 1.998 0 0 0 0 2.83Z"&gt;&lt;/path&gt;&lt;/svg&gt;&lt;/a&gt;&lt;/div&gt;</w:t>
        <w:br/>
        <w:t>&lt;p align="left" dir="auto"&gt; &lt;a href="https://www.blender.org/" rel="nofollow"&gt; &lt;img src="https://camo.githubusercontent.com/afff827b67a8323db4cd9c2bc671514bfe88d2d3f69c28446ab2c0ac4f564df5/68747470733a2f2f646f776e6c6f61642e626c656e6465722e6f72672f6272616e64696e672f636f6d6d756e6974792f626c656e6465725f636f6d6d756e6974795f62616467655f77686974652e737667" alt="blender" width="40" height="40" data-canonical-src="https://download.blender.org/branding/community/blender_community_badge_white.svg" style="max-width: 100%;"&gt; &lt;/a&gt; &lt;a href="https://www.w3schools.com/cs/" rel="nofollow"&gt; &lt;img src="https://raw.githubusercontent.com/devicons/devicon/master/icons/csharp/csharp-original.svg" alt="csharp" width="40" height="40" style="max-width: 100%;"&gt; &lt;/a&gt; &lt;a href="https://pandas.pydata.org/" rel="nofollow"&gt; &lt;img src="https://raw.githubusercontent.com/devicons/devicon/2ae2a900d2f041da66e950e4d48052658d850630/icons/pandas/pandas-original.svg" alt="pandas" width="40" height="40" style="max-width: 100%;"&gt; &lt;/a&gt; &lt;a href="https://www.python.org" rel="nofollow"&gt; &lt;img src="https://raw.githubusercontent.com/devicons/devicon/master/icons/python/python-original.svg" alt="python" width="40" height="40" style="max-width: 100%;"&gt; &lt;/a&gt; &lt;a href="https://pytorch.org/" rel="nofollow"&gt; &lt;img src="https://camo.githubusercontent.com/f9cfc512aa5c89da6c6069ea83d0989a2d7bdd814027d58af34ff8a0a6fa3bb6/68747470733a2f2f7777772e766563746f726c6f676f2e7a6f6e652f6c6f676f732f7079746f7263682f7079746f7263682d69636f6e2e737667" alt="pytorch" width="40" height="40" data-canonical-src="https://www.vectorlogo.zone/logos/pytorch/pytorch-icon.svg" style="max-width: 100%;"&gt; &lt;/a&gt; &lt;a href="https://www.tensorflow.org" rel="nofollow"&gt; &lt;img src="https://camo.githubusercontent.com/6bda50ab133175c1dca7aebfc89410603b2259dd9399fa0e62259263c009ae39/68747470733a2f2f7777772e766563746f726c6f676f2e7a6f6e652f6c6f676f732f74656e736f72666c6f772f74656e736f72666c6f772d69636f6e2e737667" alt="tensorflow" width="40" height="40" data-canonical-src="https://www.vectorlogo.zone/logos/tensorflow/tensorflow-icon.svg" style="max-width: 100%;"&gt; &lt;/a&gt; &lt;a href="https://unity.com/" rel="nofollow"&gt; &lt;img src="https://camo.githubusercontent.com/1f8217bdf4e5595bcee0f0b77758ab9dd20aef253e0317149c7133daf5fd9783/68747470733a2f2f7777772e766563746f726c6f676f2e7a6f6e652f6c6f676f732f756e69747933642f756e69747933642d69636f6e2e737667" alt="unity" width="40" height="40" data-canonical-src="https://www.vectorlogo.zone/logos/unity3d/unity3d-icon.svg" style="max-width: 100%;"&gt; &lt;/a&gt; &lt;/p&gt;</w:t>
        <w:br/>
        <w:t>&lt;p dir="auto"&gt;&lt;a target="_blank" rel="noopener noreferrer nofollow" href="https://camo.githubusercontent.com/39fb419ff70b1897a2baec8bb8f837f3ba7b0e086e05fa9242e391c685865363/68747470733a2f2f6769746875622d726561646d652d73746174732e76657263656c2e6170702f6170692f746f702d6c616e67733f757365726e616d653d7069797573686368616c6c2673686f775f69636f6e733d74727565266c6f63616c653d656e266c61796f75743d636f6d70616374"&gt;&lt;img align="left" src="https://camo.githubusercontent.com/39fb419ff70b1897a2baec8bb8f837f3ba7b0e086e05fa9242e391c685865363/68747470733a2f2f6769746875622d726561646d652d73746174732e76657263656c2e6170702f6170692f746f702d6c616e67733f757365726e616d653d7069797573686368616c6c2673686f775f69636f6e733d74727565266c6f63616c653d656e266c61796f75743d636f6d70616374" alt="piyushchall" data-canonical-src="https://github-readme-stats.vercel.app/api/top-langs?username=piyushchall&amp;amp;show_icons=true&amp;amp;locale=en&amp;amp;layout=compact" style="max-width: 100%;"&gt;&lt;/a&gt;&lt;/p&gt;</w:t>
        <w:br/>
        <w:t>&lt;p dir="auto"&gt; &lt;a target="_blank" rel="noopener noreferrer nofollow" href="https://camo.githubusercontent.com/274f1bf41d5ebaa62817371d94822f896d122c62ce4b0b64061c3d5163536ca5/68747470733a2f2f6769746875622d726561646d652d73746174732e76657263656c2e6170702f6170693f757365726e616d653d7069797573686368616c6c2673686f775f69636f6e733d74727565266c6f63616c653d656e"&gt;&lt;img align="center" src="https://camo.githubusercontent.com/274f1bf41d5ebaa62817371d94822f896d122c62ce4b0b64061c3d5163536ca5/68747470733a2f2f6769746875622d726561646d652d73746174732e76657263656c2e6170702f6170693f757365726e616d653d7069797573686368616c6c2673686f775f69636f6e733d74727565266c6f63616c653d656e" alt="piyushchall" data-canonical-src="https://github-readme-stats.vercel.app/api?username=piyushchall&amp;amp;show_icons=true&amp;amp;locale=en" style="max-width: 100%;"&gt;&lt;/a&gt;&lt;/p&gt;</w:t>
        <w:br/>
        <w:t>&lt;p dir="auto"&gt;&lt;a target="_blank" rel="noopener noreferrer nofollow" href="https://camo.githubusercontent.com/1f2cf68939cef303bf22366d53184640567c71f038eeb59e39bc008a81049c88/68747470733a2f2f6769746875622d726561646d652d73747265616b2d73746174732e6865726f6b756170702e636f6d2f3f757365723d7069797573686368616c6c26"&gt;&lt;img align="center" src="https://camo.githubusercontent.com/1f2cf68939cef303bf22366d53184640567c71f038eeb59e39bc008a81049c88/68747470733a2f2f6769746875622d726561646d652d73747265616b2d73746174732e6865726f6b756170702e636f6d2f3f757365723d7069797573686368616c6c26" alt="piyushchall" data-canonical-src="https://github-readme-streak-stats.herokuapp.com/?user=piyushchall&amp;amp;" style="max-width: 100%;"&gt;&lt;/a&gt;&lt;/p&gt;</w:t>
        <w:br/>
        <w:t>&lt;/article&gt;</w:t>
        <w:br/>
        <w:t xml:space="preserve">  &lt;/div&gt;</w:t>
        <w:br/>
        <w:t>&lt;/div&gt;</w:t>
        <w:br/>
        <w:br/>
        <w:br/>
        <w:t>&lt;div class="mt-4"&gt;</w:t>
        <w:br/>
        <w:t xml:space="preserve">  &lt;div class="js-pinned-items-reorder-container"&gt;</w:t>
        <w:br/>
        <w:t xml:space="preserve">  &lt;h2 class="f4 mb-2 text-normal"&gt;</w:t>
        <w:br/>
        <w:t xml:space="preserve">      Pinned</w:t>
        <w:br/>
        <w:t xml:space="preserve">    &lt;span data-view-component="true"&gt;</w:t>
        <w:br/>
        <w:t xml:space="preserve">  &lt;svg style="box-sizing: content-box; color: var(--color-icon-primary);" width="16" height="16" viewBox="0 0 16 16" fill="none" aria-hidden="true" data-view-component="true" class="spinner pinned-items-spinner js-pinned-items-spinner v-align-text-bottom ml-1 anim-rotate"&gt;</w:t>
        <w:br/>
        <w:t xml:space="preserve">    &lt;circle cx="8" cy="8" r="7" stroke="currentColor" stroke-opacity="0.25" stroke-width="2" vector-effect="non-scaling-stroke" fill="none" /&gt;</w:t>
        <w:br/>
        <w:t xml:space="preserve">    &lt;path d="M15 8a7.002 7.002 0 00-7-7" stroke="currentColor" stroke-width="2" stroke-linecap="round" vector-effect="non-scaling-stroke" /&gt;</w:t>
        <w:br/>
        <w:t>&lt;/svg&gt;    &lt;span class="sr-only"&gt;Loading&lt;/span&gt;</w:t>
        <w:br/>
        <w:t>&lt;/span&gt;</w:t>
        <w:br/>
        <w:t xml:space="preserve">    &lt;span</w:t>
        <w:br/>
        <w:t xml:space="preserve">      class="ml-2 color-fg-muted f6 js-pinned-items-reorder-message"</w:t>
        <w:br/>
        <w:t xml:space="preserve">      role="status"</w:t>
        <w:br/>
        <w:t xml:space="preserve">      aria-live="polite"</w:t>
        <w:br/>
        <w:t xml:space="preserve">      data-error-text="Something went wrong."</w:t>
        <w:br/>
        <w:t xml:space="preserve">      data-success-text="Order updated."</w:t>
        <w:br/>
        <w:t xml:space="preserve">    &gt;&lt;/span&gt;</w:t>
        <w:br/>
        <w:t xml:space="preserve">  &lt;/h2&gt;</w:t>
        <w:br/>
        <w:br/>
        <w:t xml:space="preserve">      &lt;ol</w:t>
        <w:br/>
        <w:t xml:space="preserve">  class="d-flex flex-wrap list-style-none gutter-condensed mb-2 js-pinned-items-reorder-list"</w:t>
        <w:br/>
        <w:t xml:space="preserve">  </w:t>
        <w:br/>
        <w:t>&gt;</w:t>
        <w:br/>
        <w:t xml:space="preserve">      &lt;li</w:t>
        <w:br/>
        <w:t xml:space="preserve">  class="mb-3 d-flex flex-content-stretch sortable-button-item pinned-item-list-item js-pinned-item-list-item col-12 col-md-6 col-lg-6"</w:t>
        <w:br/>
        <w:t>&gt;</w:t>
        <w:br/>
        <w:t xml:space="preserve">  &lt;div</w:t>
        <w:br/>
        <w:t xml:space="preserve">    class="Box d-flex p-3 width-full public source"</w:t>
        <w:br/>
        <w:t xml:space="preserve">    </w:t>
        <w:br/>
        <w:t xml:space="preserve">  &gt;</w:t>
        <w:br/>
        <w:t xml:space="preserve">    &lt;div class="pinned-item-list-item-content"&gt;</w:t>
        <w:br/>
        <w:t xml:space="preserve">      &lt;div class="d-flex width-full position-relative"&gt;</w:t>
        <w:br/>
        <w:t xml:space="preserve">        &lt;div class="flex-1"&gt;</w:t>
        <w:br/>
        <w:t xml:space="preserve">            &lt;svg aria-hidden="true" height="16" viewBox="0 0 16 16" version="1.1" width="16" data-view-component="true" class="octicon octicon-repo mr-1 color-fg-muted"&gt;</w:t>
        <w:br/>
        <w:t xml:space="preserve">    &lt;path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br/>
        <w:t>&lt;/svg&gt;</w:t>
        <w:br/>
        <w:t xml:space="preserve">          &lt;span data-view-component="true" class="position-relative"&gt;&lt;a data-hydro-click="{&amp;quot;event_type&amp;quot;:&amp;quot;user_profile.click&amp;quot;,&amp;quot;payload&amp;quot;:{&amp;quot;profile_user_id&amp;quot;:115055657,&amp;quot;target&amp;quot;:&amp;quot;PINNED_REPO&amp;quot;,&amp;quot;user_id&amp;quot;:null,&amp;quot;originating_url&amp;quot;:&amp;quot;https://github.com/PiyushChall&amp;quot;}}" data-hydro-click-hmac="a7e5788e0e63cb2fcc89c5c45c464e2002dd8a3235296c86ed37d75344643001" id="788261011" href="/PiyushChall/ChatBot" data-view-component="true" class="Link mr-1 text-bold wb-break-word"&gt;&lt;span class="repo"&gt;ChatBot&lt;/span&gt;&lt;/a&gt;  &lt;tool-tip id="tooltip-0d2ef081-d5ab-4586-926e-738c1ba2e345" for="788261011" popover="manual" data-direction="s" data-type="label" data-view-component="true" class="sr-only position-absolute"&gt;ChatBot&lt;/tool-tip&gt;&lt;/span&gt;          &lt;span&gt;&lt;/span&gt;&lt;span class="Label Label--secondary v-align-middle mt-1 no-wrap v-align-baseline Label--inline"&gt;Public&lt;/span&gt;</w:t>
        <w:br/>
        <w:t xml:space="preserve">        &lt;/div&gt;</w:t>
        <w:br/>
        <w:t xml:space="preserve">      &lt;/div&gt;</w:t>
        <w:br/>
        <w:br/>
        <w:br/>
        <w:t xml:space="preserve">      &lt;p class="pinned-item-desc color-fg-muted text-small mt-2 mb-0"&gt;</w:t>
        <w:br/>
        <w:t xml:space="preserve">        </w:t>
        <w:br/>
        <w:t xml:space="preserve">      &lt;/p&gt;</w:t>
        <w:br/>
        <w:br/>
        <w:t xml:space="preserve">      &lt;p class="mb-0 mt-2 f6 color-fg-muted"&gt;</w:t>
        <w:br/>
        <w:t xml:space="preserve">          &lt;span class="d-inline-block mr-3"&gt;</w:t>
        <w:br/>
        <w:t xml:space="preserve">  &lt;span class="repo-language-color" style="background-color: #DA5B0B"&gt;&lt;/span&gt;</w:t>
        <w:br/>
        <w:t xml:space="preserve">  &lt;span itemprop="programmingLanguage"&gt;Jupyter Notebook&lt;/span&gt;</w:t>
        <w:br/>
        <w:t>&lt;/span&gt;</w:t>
        <w:br/>
        <w:br/>
        <w:t xml:space="preserve">      &lt;/p&gt;</w:t>
        <w:br/>
        <w:t xml:space="preserve">    &lt;/div&gt;</w:t>
        <w:br/>
        <w:t xml:space="preserve">  &lt;/div&gt;</w:t>
        <w:br/>
        <w:t>&lt;/li&gt;</w:t>
        <w:br/>
        <w:br/>
        <w:t xml:space="preserve">      &lt;li</w:t>
        <w:br/>
        <w:t xml:space="preserve">  class="mb-3 d-flex flex-content-stretch sortable-button-item pinned-item-list-item js-pinned-item-list-item col-12 col-md-6 col-lg-6"</w:t>
        <w:br/>
        <w:t>&gt;</w:t>
        <w:br/>
        <w:t xml:space="preserve">  &lt;div</w:t>
        <w:br/>
        <w:t xml:space="preserve">    class="Box d-flex p-3 width-full public source"</w:t>
        <w:br/>
        <w:t xml:space="preserve">    </w:t>
        <w:br/>
        <w:t xml:space="preserve">  &gt;</w:t>
        <w:br/>
        <w:t xml:space="preserve">    &lt;div class="pinned-item-list-item-content"&gt;</w:t>
        <w:br/>
        <w:t xml:space="preserve">      &lt;div class="d-flex width-full position-relative"&gt;</w:t>
        <w:br/>
        <w:t xml:space="preserve">        &lt;div class="flex-1"&gt;</w:t>
        <w:br/>
        <w:t xml:space="preserve">            &lt;svg aria-hidden="true" height="16" viewBox="0 0 16 16" version="1.1" width="16" data-view-component="true" class="octicon octicon-repo mr-1 color-fg-muted"&gt;</w:t>
        <w:br/>
        <w:t xml:space="preserve">    &lt;path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br/>
        <w:t>&lt;/svg&gt;</w:t>
        <w:br/>
        <w:t xml:space="preserve">          &lt;span data-view-component="true" class="position-relative"&gt;&lt;a data-hydro-click="{&amp;quot;event_type&amp;quot;:&amp;quot;user_profile.click&amp;quot;,&amp;quot;payload&amp;quot;:{&amp;quot;profile_user_id&amp;quot;:115055657,&amp;quot;target&amp;quot;:&amp;quot;PINNED_REPO&amp;quot;,&amp;quot;user_id&amp;quot;:null,&amp;quot;originating_url&amp;quot;:&amp;quot;https://github.com/PiyushChall&amp;quot;}}" data-hydro-click-hmac="a7e5788e0e63cb2fcc89c5c45c464e2002dd8a3235296c86ed37d75344643001" id="790289294" href="/PiyushChall/TemporalTunes" data-view-component="true" class="Link mr-1 text-bold wb-break-word"&gt;&lt;span class="repo"&gt;TemporalTunes&lt;/span&gt;&lt;/a&gt;  &lt;tool-tip id="tooltip-b0ef5e03-707e-4937-ab43-a08d24877473" for="790289294" popover="manual" data-direction="s" data-type="label" data-view-component="true" class="sr-only position-absolute"&gt;TemporalTunes&lt;/tool-tip&gt;&lt;/span&gt;          &lt;span&gt;&lt;/span&gt;&lt;span class="Label Label--secondary v-align-middle mt-1 no-wrap v-align-baseline Label--inline"&gt;Public&lt;/span&gt;</w:t>
        <w:br/>
        <w:t xml:space="preserve">        &lt;/div&gt;</w:t>
        <w:br/>
        <w:t xml:space="preserve">      &lt;/div&gt;</w:t>
        <w:br/>
        <w:br/>
        <w:br/>
        <w:t xml:space="preserve">      &lt;p class="pinned-item-desc color-fg-muted text-small mt-2 mb-0"&gt;</w:t>
        <w:br/>
        <w:t xml:space="preserve">        </w:t>
        <w:br/>
        <w:t xml:space="preserve">      &lt;/p&gt;</w:t>
        <w:br/>
        <w:br/>
        <w:t xml:space="preserve">      &lt;p class="mb-0 mt-2 f6 color-fg-muted"&gt;</w:t>
        <w:br/>
        <w:t xml:space="preserve">          &lt;span class="d-inline-block mr-3"&gt;</w:t>
        <w:br/>
        <w:t xml:space="preserve">  &lt;span class="repo-language-color" style="background-color: #178600"&gt;&lt;/span&gt;</w:t>
        <w:br/>
        <w:t xml:space="preserve">  &lt;span itemprop="programmingLanguage"&gt;C#&lt;/span&gt;</w:t>
        <w:br/>
        <w:t>&lt;/span&gt;</w:t>
        <w:br/>
        <w:br/>
        <w:t xml:space="preserve">      &lt;/p&gt;</w:t>
        <w:br/>
        <w:t xml:space="preserve">    &lt;/div&gt;</w:t>
        <w:br/>
        <w:t xml:space="preserve">  &lt;/div&gt;</w:t>
        <w:br/>
        <w:t>&lt;/li&gt;</w:t>
        <w:br/>
        <w:br/>
        <w:t xml:space="preserve">      &lt;li</w:t>
        <w:br/>
        <w:t xml:space="preserve">  class="mb-3 d-flex flex-content-stretch sortable-button-item pinned-item-list-item js-pinned-item-list-item col-12 col-md-6 col-lg-6"</w:t>
        <w:br/>
        <w:t>&gt;</w:t>
        <w:br/>
        <w:t xml:space="preserve">  &lt;div</w:t>
        <w:br/>
        <w:t xml:space="preserve">    class="Box d-flex p-3 width-full public source"</w:t>
        <w:br/>
        <w:t xml:space="preserve">    </w:t>
        <w:br/>
        <w:t xml:space="preserve">  &gt;</w:t>
        <w:br/>
        <w:t xml:space="preserve">    &lt;div class="pinned-item-list-item-content"&gt;</w:t>
        <w:br/>
        <w:t xml:space="preserve">      &lt;div class="d-flex width-full position-relative"&gt;</w:t>
        <w:br/>
        <w:t xml:space="preserve">        &lt;div class="flex-1"&gt;</w:t>
        <w:br/>
        <w:t xml:space="preserve">            &lt;svg aria-hidden="true" height="16" viewBox="0 0 16 16" version="1.1" width="16" data-view-component="true" class="octicon octicon-repo mr-1 color-fg-muted"&gt;</w:t>
        <w:br/>
        <w:t xml:space="preserve">    &lt;path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br/>
        <w:t>&lt;/svg&gt;</w:t>
        <w:br/>
        <w:t xml:space="preserve">          &lt;span data-view-component="true" class="position-relative"&gt;&lt;a data-hydro-click="{&amp;quot;event_type&amp;quot;:&amp;quot;user_profile.click&amp;quot;,&amp;quot;payload&amp;quot;:{&amp;quot;profile_user_id&amp;quot;:115055657,&amp;quot;target&amp;quot;:&amp;quot;PINNED_REPO&amp;quot;,&amp;quot;user_id&amp;quot;:null,&amp;quot;originating_url&amp;quot;:&amp;quot;https://github.com/PiyushChall&amp;quot;}}" data-hydro-click-hmac="a7e5788e0e63cb2fcc89c5c45c464e2002dd8a3235296c86ed37d75344643001" id="804869860" href="/PiyushChall/AI-Agent" data-view-component="true" class="Link mr-1 text-bold wb-break-word"&gt;&lt;span class="repo"&gt;AI-Agent&lt;/span&gt;&lt;/a&gt;  &lt;tool-tip id="tooltip-8f633122-7727-4404-885e-707798bec026" for="804869860" popover="manual" data-direction="s" data-type="label" data-view-component="true" class="sr-only position-absolute"&gt;AI-Agent&lt;/tool-tip&gt;&lt;/span&gt;          &lt;span&gt;&lt;/span&gt;&lt;span class="Label Label--secondary v-align-middle mt-1 no-wrap v-align-baseline Label--inline"&gt;Public&lt;/span&gt;</w:t>
        <w:br/>
        <w:t xml:space="preserve">        &lt;/div&gt;</w:t>
        <w:br/>
        <w:t xml:space="preserve">      &lt;/div&gt;</w:t>
        <w:br/>
        <w:br/>
        <w:br/>
        <w:t xml:space="preserve">      &lt;p class="pinned-item-desc color-fg-muted text-small mt-2 mb-0"&gt;</w:t>
        <w:br/>
        <w:t xml:space="preserve">        </w:t>
        <w:br/>
        <w:t xml:space="preserve">      &lt;/p&gt;</w:t>
        <w:br/>
        <w:br/>
        <w:t xml:space="preserve">      &lt;p class="mb-0 mt-2 f6 color-fg-muted"&gt;</w:t>
        <w:br/>
        <w:t xml:space="preserve">          &lt;span class="d-inline-block mr-3"&gt;</w:t>
        <w:br/>
        <w:t xml:space="preserve">  &lt;span class="repo-language-color" style="background-color: #3572A5"&gt;&lt;/span&gt;</w:t>
        <w:br/>
        <w:t xml:space="preserve">  &lt;span itemprop="programmingLanguage"&gt;Python&lt;/span&gt;</w:t>
        <w:br/>
        <w:t>&lt;/span&gt;</w:t>
        <w:br/>
        <w:br/>
        <w:t xml:space="preserve">      &lt;/p&gt;</w:t>
        <w:br/>
        <w:t xml:space="preserve">    &lt;/div&gt;</w:t>
        <w:br/>
        <w:t xml:space="preserve">  &lt;/div&gt;</w:t>
        <w:br/>
        <w:t>&lt;/li&gt;</w:t>
        <w:br/>
        <w:br/>
        <w:t xml:space="preserve">      &lt;li</w:t>
        <w:br/>
        <w:t xml:space="preserve">  class="mb-3 d-flex flex-content-stretch sortable-button-item pinned-item-list-item js-pinned-item-list-item col-12 col-md-6 col-lg-6"</w:t>
        <w:br/>
        <w:t>&gt;</w:t>
        <w:br/>
        <w:t xml:space="preserve">  &lt;div</w:t>
        <w:br/>
        <w:t xml:space="preserve">    class="Box d-flex p-3 width-full public source"</w:t>
        <w:br/>
        <w:t xml:space="preserve">    </w:t>
        <w:br/>
        <w:t xml:space="preserve">  &gt;</w:t>
        <w:br/>
        <w:t xml:space="preserve">    &lt;div class="pinned-item-list-item-content"&gt;</w:t>
        <w:br/>
        <w:t xml:space="preserve">      &lt;div class="d-flex width-full position-relative"&gt;</w:t>
        <w:br/>
        <w:t xml:space="preserve">        &lt;div class="flex-1"&gt;</w:t>
        <w:br/>
        <w:t xml:space="preserve">            &lt;svg aria-hidden="true" height="16" viewBox="0 0 16 16" version="1.1" width="16" data-view-component="true" class="octicon octicon-repo mr-1 color-fg-muted"&gt;</w:t>
        <w:br/>
        <w:t xml:space="preserve">    &lt;path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br/>
        <w:t>&lt;/svg&gt;</w:t>
        <w:br/>
        <w:t xml:space="preserve">          &lt;span data-view-component="true" class="position-relative"&gt;&lt;a data-hydro-click="{&amp;quot;event_type&amp;quot;:&amp;quot;user_profile.click&amp;quot;,&amp;quot;payload&amp;quot;:{&amp;quot;profile_user_id&amp;quot;:115055657,&amp;quot;target&amp;quot;:&amp;quot;PINNED_REPO&amp;quot;,&amp;quot;user_id&amp;quot;:null,&amp;quot;originating_url&amp;quot;:&amp;quot;https://github.com/PiyushChall&amp;quot;}}" data-hydro-click-hmac="a7e5788e0e63cb2fcc89c5c45c464e2002dd8a3235296c86ed37d75344643001" id="789433521" href="/PiyushChall/Craft_your_own_Adventure" data-view-component="true" class="Link mr-1 text-bold wb-break-word"&gt;&lt;span class="repo"&gt;Craft_your_own_Adventure&lt;/span&gt;&lt;/a&gt;  &lt;tool-tip id="tooltip-4a00ac87-69da-477b-aea1-e4de051b6695" for="789433521" popover="manual" data-direction="s" data-type="label" data-view-component="true" class="sr-only position-absolute"&gt;Craft_your_own_Adventure&lt;/tool-tip&gt;&lt;/span&gt;          &lt;span&gt;&lt;/span&gt;&lt;span class="Label Label--secondary v-align-middle mt-1 no-wrap v-align-baseline Label--inline"&gt;Public&lt;/span&gt;</w:t>
        <w:br/>
        <w:t xml:space="preserve">        &lt;/div&gt;</w:t>
        <w:br/>
        <w:t xml:space="preserve">      &lt;/div&gt;</w:t>
        <w:br/>
        <w:br/>
        <w:br/>
        <w:t xml:space="preserve">      &lt;p class="pinned-item-desc color-fg-muted text-small mt-2 mb-0"&gt;</w:t>
        <w:br/>
        <w:t xml:space="preserve">        You can create your own adventures here from your imagination</w:t>
        <w:br/>
        <w:t xml:space="preserve">      &lt;/p&gt;</w:t>
        <w:br/>
        <w:br/>
        <w:t xml:space="preserve">      &lt;p class="mb-0 mt-2 f6 color-fg-muted"&gt;</w:t>
        <w:br/>
        <w:t xml:space="preserve">          &lt;span class="d-inline-block mr-3"&gt;</w:t>
        <w:br/>
        <w:t xml:space="preserve">  &lt;span class="repo-language-color" style="background-color: #3572A5"&gt;&lt;/span&gt;</w:t>
        <w:br/>
        <w:t xml:space="preserve">  &lt;span itemprop="programmingLanguage"&gt;Python&lt;/span&gt;</w:t>
        <w:br/>
        <w:t>&lt;/span&gt;</w:t>
        <w:br/>
        <w:br/>
        <w:t xml:space="preserve">      &lt;/p&gt;</w:t>
        <w:br/>
        <w:t xml:space="preserve">    &lt;/div&gt;</w:t>
        <w:br/>
        <w:t xml:space="preserve">  &lt;/div&gt;</w:t>
        <w:br/>
        <w:t>&lt;/li&gt;</w:t>
        <w:br/>
        <w:br/>
        <w:t xml:space="preserve">      &lt;li</w:t>
        <w:br/>
        <w:t xml:space="preserve">  class="mb-3 d-flex flex-content-stretch sortable-button-item pinned-item-list-item js-pinned-item-list-item col-12 col-md-6 col-lg-6"</w:t>
        <w:br/>
        <w:t>&gt;</w:t>
        <w:br/>
        <w:t xml:space="preserve">  &lt;div</w:t>
        <w:br/>
        <w:t xml:space="preserve">    class="Box d-flex p-3 width-full public source"</w:t>
        <w:br/>
        <w:t xml:space="preserve">    </w:t>
        <w:br/>
        <w:t xml:space="preserve">  &gt;</w:t>
        <w:br/>
        <w:t xml:space="preserve">    &lt;div class="pinned-item-list-item-content"&gt;</w:t>
        <w:br/>
        <w:t xml:space="preserve">      &lt;div class="d-flex width-full position-relative"&gt;</w:t>
        <w:br/>
        <w:t xml:space="preserve">        &lt;div class="flex-1"&gt;</w:t>
        <w:br/>
        <w:t xml:space="preserve">            &lt;svg aria-hidden="true" height="16" viewBox="0 0 16 16" version="1.1" width="16" data-view-component="true" class="octicon octicon-repo mr-1 color-fg-muted"&gt;</w:t>
        <w:br/>
        <w:t xml:space="preserve">    &lt;path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br/>
        <w:t>&lt;/svg&gt;</w:t>
        <w:br/>
        <w:t xml:space="preserve">          &lt;span data-view-component="true" class="position-relative"&gt;&lt;a data-hydro-click="{&amp;quot;event_type&amp;quot;:&amp;quot;user_profile.click&amp;quot;,&amp;quot;payload&amp;quot;:{&amp;quot;profile_user_id&amp;quot;:115055657,&amp;quot;target&amp;quot;:&amp;quot;PINNED_REPO&amp;quot;,&amp;quot;user_id&amp;quot;:null,&amp;quot;originating_url&amp;quot;:&amp;quot;https://github.com/PiyushChall&amp;quot;}}" data-hydro-click-hmac="a7e5788e0e63cb2fcc89c5c45c464e2002dd8a3235296c86ed37d75344643001" id="945323793" href="/PiyushChall/Ranker-Bots" data-view-component="true" class="Link mr-1 text-bold wb-break-word"&gt;&lt;span class="repo"&gt;Ranker-Bots&lt;/span&gt;&lt;/a&gt;  &lt;tool-tip id="tooltip-641d17bb-1bdd-4233-b459-b03d419e829e" for="945323793" popover="manual" data-direction="s" data-type="label" data-view-component="true" class="sr-only position-absolute"&gt;Ranker-Bots&lt;/tool-tip&gt;&lt;/span&gt;          &lt;span&gt;&lt;/span&gt;&lt;span class="Label Label--secondary v-align-middle mt-1 no-wrap v-align-baseline Label--inline"&gt;Public&lt;/span&gt;</w:t>
        <w:br/>
        <w:t xml:space="preserve">        &lt;/div&gt;</w:t>
        <w:br/>
        <w:t xml:space="preserve">      &lt;/div&gt;</w:t>
        <w:br/>
        <w:br/>
        <w:br/>
        <w:t xml:space="preserve">      &lt;p class="pinned-item-desc color-fg-muted text-small mt-2 mb-0"&gt;</w:t>
        <w:br/>
        <w:t xml:space="preserve">        </w:t>
        <w:br/>
        <w:t xml:space="preserve">      &lt;/p&gt;</w:t>
        <w:br/>
        <w:br/>
        <w:t xml:space="preserve">      &lt;p class="mb-0 mt-2 f6 color-fg-muted"&gt;</w:t>
        <w:br/>
        <w:t xml:space="preserve">          &lt;span class="d-inline-block mr-3"&gt;</w:t>
        <w:br/>
        <w:t xml:space="preserve">  &lt;span class="repo-language-color" style="background-color: #3572A5"&gt;&lt;/span&gt;</w:t>
        <w:br/>
        <w:t xml:space="preserve">  &lt;span itemprop="programmingLanguage"&gt;Python&lt;/span&gt;</w:t>
        <w:br/>
        <w:t>&lt;/span&gt;</w:t>
        <w:br/>
        <w:br/>
        <w:t xml:space="preserve">      &lt;/p&gt;</w:t>
        <w:br/>
        <w:t xml:space="preserve">    &lt;/div&gt;</w:t>
        <w:br/>
        <w:t xml:space="preserve">  &lt;/div&gt;</w:t>
        <w:br/>
        <w:t>&lt;/li&gt;</w:t>
        <w:br/>
        <w:br/>
        <w:t>&lt;/ol&gt;</w:t>
        <w:br/>
        <w:br/>
        <w:t>&lt;/div&gt;</w:t>
        <w:br/>
        <w:br/>
        <w:t>&lt;/div&gt;</w:t>
        <w:br/>
        <w:br/>
        <w:t>&lt;div class="mt-4 position-relative"&gt;</w:t>
        <w:br/>
        <w:t xml:space="preserve">      &lt;include-fragment src="/PiyushChall?action=show&amp;amp;controller=profiles&amp;amp;tab=contributions&amp;amp;user_id=PiyushChall"&gt;</w:t>
        <w:br/>
        <w:t xml:space="preserve">        &lt;div class="text-center" data-hide-on-error&gt;</w:t>
        <w:br/>
        <w:t xml:space="preserve">          &lt;span data-view-component="true"&gt;</w:t>
        <w:br/>
        <w:t xml:space="preserve">  &lt;svg aria-label="Loading" style="box-sizing: content-box; color: var(--color-icon-primary);" width="32" height="32" viewBox="0 0 16 16" fill="none" role="img" data-view-component="true" class="anim-rotate"&gt;</w:t>
        <w:br/>
        <w:t xml:space="preserve">    &lt;circle cx="8" cy="8" r="7" stroke="currentColor" stroke-opacity="0.25" stroke-width="2" vector-effect="non-scaling-stroke" fill="none" /&gt;</w:t>
        <w:br/>
        <w:t xml:space="preserve">    &lt;path d="M15 8a7.002 7.002 0 00-7-7" stroke="currentColor" stroke-width="2" stroke-linecap="round" vector-effect="non-scaling-stroke" /&gt;</w:t>
        <w:br/>
        <w:t>&lt;/svg&gt;&lt;/span&gt;</w:t>
        <w:br/>
        <w:t xml:space="preserve">        &lt;/div&gt;</w:t>
        <w:br/>
        <w:t xml:space="preserve">        &lt;div class="text-center" data-show-on-error hidden&gt;</w:t>
        <w:br/>
        <w:t xml:space="preserve">          Something went wrong, please refresh the page to try again.&lt;br&gt;</w:t>
        <w:br/>
        <w:t xml:space="preserve">          If the problem persists, check the &lt;a href="https://www.githubstatus.com/" data-view-component="true" class="Link--inTextBlock Link"&gt;GitHub status page&lt;/a&gt;</w:t>
        <w:br/>
        <w:t xml:space="preserve">          or &lt;a href="/contact" data-view-component="true" class="Link--inTextBlock Link"&gt;contact support&lt;/a&gt;.</w:t>
        <w:br/>
        <w:t xml:space="preserve">        &lt;/div&gt;</w:t>
        <w:br/>
        <w:t xml:space="preserve">      &lt;/include-fragment&gt;</w:t>
        <w:br/>
        <w:t>&lt;/div&gt;</w:t>
        <w:br/>
        <w:br/>
        <w:br/>
        <w:br/>
        <w:t xml:space="preserve">        &lt;/div&gt;</w:t>
        <w:br/>
        <w:t xml:space="preserve">      &lt;/turbo-frame&gt;</w:t>
        <w:br/>
        <w:t>&lt;/div&gt;</w:t>
        <w:br/>
        <w:t>&lt;/div&gt;&lt;/div&gt;</w:t>
        <w:br/>
        <w:br/>
        <w:t xml:space="preserve">      &lt;/main&gt;</w:t>
        <w:br/>
        <w:t xml:space="preserve">  &lt;/div&gt;</w:t>
        <w:br/>
        <w:br/>
        <w:t xml:space="preserve">          &lt;footer class="footer pt-8 pb-6 f6 color-fg-muted p-responsive" role="contentinfo" &gt;</w:t>
        <w:br/>
        <w:t xml:space="preserve">  &lt;h2 class='sr-only'&gt;Footer&lt;/h2&gt;</w:t>
        <w:br/>
        <w:br/>
        <w:t xml:space="preserve">  </w:t>
        <w:br/>
        <w:br/>
        <w:br/>
        <w:t xml:space="preserve">  &lt;div class="d-flex flex-justify-center flex-items-center flex-column-reverse flex-lg-row flex-wrap flex-lg-nowrap"&gt;</w:t>
        <w:br/>
        <w:t xml:space="preserve">    &lt;div class="d-flex flex-items-center flex-shrink-0 mx-2"&gt;</w:t>
        <w:br/>
        <w:t xml:space="preserve">      &lt;a aria-label="Homepage" title="GitHub" class="footer-octicon mr-2" href="https://github.com"&gt;</w:t>
        <w:br/>
        <w:t xml:space="preserve">        &lt;svg aria-hidden="true" height="24" viewBox="0 0 24 24" version="1.1" width="24" data-view-component="true" class="octicon octicon-mark-github"&gt;</w:t>
        <w:br/>
        <w:t xml:space="preserve">    &lt;path d="M12.5.75C6.146.75 1 5.896 1 12.25c0 5.089 3.292 9.387 7.863 10.91.575.101.79-.244.79-.546 0-.273-.014-1.178-.014-2.142-2.889.532-3.636-.704-3.866-1.35-.13-.331-.69-1.352-1.18-1.625-.402-.216-.977-.748-.014-.762.906-.014 1.553.834 1.769 1.179 1.035 1.74 2.688 1.25 3.349.948.1-.747.402-1.25.733-1.538-2.559-.287-5.232-1.279-5.232-5.678 0-1.25.445-2.285 1.178-3.09-.115-.288-.517-1.467.115-3.048 0 0 .963-.302 3.163 1.179.92-.259 1.897-.388 2.875-.388.977 0 1.955.13 2.875.388 2.2-1.495 3.162-1.179 3.162-1.179.633 1.581.23 2.76.115 3.048.733.805 1.179 1.825 1.179 3.09 0 4.413-2.688 5.39-5.247 5.678.417.36.776 1.05.776 2.128 0 1.538-.014 2.774-.014 3.162 0 .302.216.662.79.547C20.709 21.637 24 17.324 24 12.25 24 5.896 18.854.75 12.5.75Z"&gt;&lt;/path&gt;</w:t>
        <w:br/>
        <w:t>&lt;/svg&gt;</w:t>
        <w:br/>
        <w:t>&lt;/a&gt;</w:t>
        <w:br/>
        <w:t xml:space="preserve">      &lt;span&gt;</w:t>
        <w:br/>
        <w:t xml:space="preserve">        &amp;copy; 2025 GitHub,&amp;nbsp;Inc.</w:t>
        <w:br/>
        <w:t xml:space="preserve">      &lt;/span&gt;</w:t>
        <w:br/>
        <w:t xml:space="preserve">    &lt;/div&gt;</w:t>
        <w:br/>
        <w:br/>
        <w:t xml:space="preserve">    &lt;nav aria-label="Footer"&gt;</w:t>
        <w:br/>
        <w:t xml:space="preserve">      &lt;h3 class="sr-only" id="sr-footer-heading"&gt;Footer navigation&lt;/h3&gt;</w:t>
        <w:br/>
        <w:br/>
        <w:t xml:space="preserve">      &lt;ul class="list-style-none d-flex flex-justify-center flex-wrap mb-2 mb-lg-0" aria-labelledby="sr-footer-heading"&gt;</w:t>
        <w:br/>
        <w:br/>
        <w:t xml:space="preserve">          &lt;li class="mx-2"&gt;</w:t>
        <w:br/>
        <w:t xml:space="preserve">            &lt;a data-analytics-event="{&amp;quot;category&amp;quot;:&amp;quot;Footer&amp;quot;,&amp;quot;action&amp;quot;:&amp;quot;go to Terms&amp;quot;,&amp;quot;label&amp;quot;:&amp;quot;text:terms&amp;quot;}" href="https://docs.github.com/site-policy/github-terms/github-terms-of-service" data-view-component="true" class="Link--secondary Link"&gt;Terms&lt;/a&gt;</w:t>
        <w:br/>
        <w:t xml:space="preserve">          &lt;/li&gt;</w:t>
        <w:br/>
        <w:br/>
        <w:t xml:space="preserve">          &lt;li class="mx-2"&gt;</w:t>
        <w:br/>
        <w:t xml:space="preserve">            &lt;a data-analytics-event="{&amp;quot;category&amp;quot;:&amp;quot;Footer&amp;quot;,&amp;quot;action&amp;quot;:&amp;quot;go to privacy&amp;quot;,&amp;quot;label&amp;quot;:&amp;quot;text:privacy&amp;quot;}" href="https://docs.github.com/site-policy/privacy-policies/github-privacy-statement" data-view-component="true" class="Link--secondary Link"&gt;Privacy&lt;/a&gt;</w:t>
        <w:br/>
        <w:t xml:space="preserve">          &lt;/li&gt;</w:t>
        <w:br/>
        <w:br/>
        <w:t xml:space="preserve">          &lt;li class="mx-2"&gt;</w:t>
        <w:br/>
        <w:t xml:space="preserve">            &lt;a data-analytics-event="{&amp;quot;category&amp;quot;:&amp;quot;Footer&amp;quot;,&amp;quot;action&amp;quot;:&amp;quot;go to security&amp;quot;,&amp;quot;label&amp;quot;:&amp;quot;text:security&amp;quot;}" href="https://github.com/security" data-view-component="true" class="Link--secondary Link"&gt;Security&lt;/a&gt;</w:t>
        <w:br/>
        <w:t xml:space="preserve">          &lt;/li&gt;</w:t>
        <w:br/>
        <w:br/>
        <w:t xml:space="preserve">          &lt;li class="mx-2"&gt;</w:t>
        <w:br/>
        <w:t xml:space="preserve">            &lt;a data-analytics-event="{&amp;quot;category&amp;quot;:&amp;quot;Footer&amp;quot;,&amp;quot;action&amp;quot;:&amp;quot;go to status&amp;quot;,&amp;quot;label&amp;quot;:&amp;quot;text:status&amp;quot;}" href="https://www.githubstatus.com/" data-view-component="true" class="Link--secondary Link"&gt;Status&lt;/a&gt;</w:t>
        <w:br/>
        <w:t xml:space="preserve">          &lt;/li&gt;</w:t>
        <w:br/>
        <w:br/>
        <w:t xml:space="preserve">          &lt;li class="mx-2"&gt;</w:t>
        <w:br/>
        <w:t xml:space="preserve">            &lt;a data-analytics-event="{&amp;quot;category&amp;quot;:&amp;quot;Footer&amp;quot;,&amp;quot;action&amp;quot;:&amp;quot;go to docs&amp;quot;,&amp;quot;label&amp;quot;:&amp;quot;text:docs&amp;quot;}" href="https://docs.github.com/" data-view-component="true" class="Link--secondary Link"&gt;Docs&lt;/a&gt;</w:t>
        <w:br/>
        <w:t xml:space="preserve">          &lt;/li&gt;</w:t>
        <w:br/>
        <w:br/>
        <w:t xml:space="preserve">          &lt;li class="mx-2"&gt;</w:t>
        <w:br/>
        <w:t xml:space="preserve">            &lt;a data-analytics-event="{&amp;quot;category&amp;quot;:&amp;quot;Footer&amp;quot;,&amp;quot;action&amp;quot;:&amp;quot;go to contact&amp;quot;,&amp;quot;label&amp;quot;:&amp;quot;text:contact&amp;quot;}" href="https://support.github.com?tags=dotcom-footer" data-view-component="true" class="Link--secondary Link"&gt;Contact&lt;/a&gt;</w:t>
        <w:br/>
        <w:t xml:space="preserve">          &lt;/li&gt;</w:t>
        <w:br/>
        <w:br/>
        <w:t xml:space="preserve">          &lt;li class="mx-2" &gt;</w:t>
        <w:br/>
        <w:t xml:space="preserve">  &lt;cookie-consent-link&gt;</w:t>
        <w:br/>
        <w:t xml:space="preserve">    &lt;button</w:t>
        <w:br/>
        <w:t xml:space="preserve">      type="button"</w:t>
        <w:br/>
        <w:t xml:space="preserve">      class="Link--secondary underline-on-hover border-0 p-0 color-bg-transparent"</w:t>
        <w:br/>
        <w:t xml:space="preserve">      data-action="click:cookie-consent-link#showConsentManagement"</w:t>
        <w:br/>
        <w:t xml:space="preserve">      data-analytics-event="{&amp;quot;location&amp;quot;:&amp;quot;footer&amp;quot;,&amp;quot;action&amp;quot;:&amp;quot;cookies&amp;quot;,&amp;quot;context&amp;quot;:&amp;quot;subfooter&amp;quot;,&amp;quot;tag&amp;quot;:&amp;quot;link&amp;quot;,&amp;quot;label&amp;quot;:&amp;quot;cookies_link_subfooter_footer&amp;quot;}"</w:t>
        <w:br/>
        <w:t xml:space="preserve">    &gt;</w:t>
        <w:br/>
        <w:t xml:space="preserve">      Manage cookies</w:t>
        <w:br/>
        <w:t xml:space="preserve">    &lt;/button&gt;</w:t>
        <w:br/>
        <w:t xml:space="preserve">  &lt;/cookie-consent-link&gt;</w:t>
        <w:br/>
        <w:t>&lt;/li&gt;</w:t>
        <w:br/>
        <w:br/>
        <w:t>&lt;li class="mx-2"&gt;</w:t>
        <w:br/>
        <w:t xml:space="preserve">  &lt;cookie-consent-link&gt;</w:t>
        <w:br/>
        <w:t xml:space="preserve">    &lt;button</w:t>
        <w:br/>
        <w:t xml:space="preserve">      type="button"</w:t>
        <w:br/>
        <w:t xml:space="preserve">      class="Link--secondary underline-on-hover border-0 p-0 color-bg-transparent"</w:t>
        <w:br/>
        <w:t xml:space="preserve">      data-action="click:cookie-consent-link#showConsentManagement"</w:t>
        <w:br/>
        <w:t xml:space="preserve">      data-analytics-event="{&amp;quot;location&amp;quot;:&amp;quot;footer&amp;quot;,&amp;quot;action&amp;quot;:&amp;quot;dont_share_info&amp;quot;,&amp;quot;context&amp;quot;:&amp;quot;subfooter&amp;quot;,&amp;quot;tag&amp;quot;:&amp;quot;link&amp;quot;,&amp;quot;label&amp;quot;:&amp;quot;dont_share_info_link_subfooter_footer&amp;quot;}"</w:t>
        <w:br/>
        <w:t xml:space="preserve">    &gt;</w:t>
        <w:br/>
        <w:t xml:space="preserve">      Do not share my personal information</w:t>
        <w:br/>
        <w:t xml:space="preserve">    &lt;/button&gt;</w:t>
        <w:br/>
        <w:t xml:space="preserve">  &lt;/cookie-consent-link&gt;</w:t>
        <w:br/>
        <w:t>&lt;/li&gt;</w:t>
        <w:br/>
        <w:br/>
        <w:t xml:space="preserve">      &lt;/ul&gt;</w:t>
        <w:br/>
        <w:t xml:space="preserve">    &lt;/nav&gt;</w:t>
        <w:br/>
        <w:t xml:space="preserve">  &lt;/div&gt;</w:t>
        <w:br/>
        <w:t>&lt;/footer&gt;</w:t>
        <w:br/>
        <w:br/>
        <w:br/>
        <w:br/>
        <w:t xml:space="preserve">    &lt;ghcc-consent id="ghcc" class="position-fixed bottom-0 left-0" style="z-index: 999999" data-initial-cookie-consent-allowed="" data-cookie-consent-required="false"&gt;&lt;/ghcc-consent&gt;</w:t>
        <w:br/>
        <w:br/>
        <w:br/>
        <w:br/>
        <w:t xml:space="preserve">  &lt;div id="ajax-error-message" class="ajax-error-message flash flash-error" hidden&gt;</w:t>
        <w:br/>
        <w:t xml:space="preserve">    &lt;svg aria-hidden="true" height="16" viewBox="0 0 16 16" version="1.1" width="16" data-view-component="true" class="octicon octicon-alert"&gt;</w:t>
        <w:br/>
        <w:t xml:space="preserve">    &lt;path d="M6.457 1.047c.659-1.234 2.427-1.234 3.086 0l6.082 11.378A1.75 1.75 0 0 1 14.082 15H1.918a1.75 1.75 0 0 1-1.543-2.575Zm1.763.707a.25.25 0 0 0-.44 0L1.698 13.132a.25.25 0 0 0 .22.368h12.164a.25.25 0 0 0 .22-.368Zm.53 3.996v2.5a.75.75 0 0 1-1.5 0v-2.5a.75.75 0 0 1 1.5 0ZM9 11a1 1 0 1 1-2 0 1 1 0 0 1 2 0Z"&gt;&lt;/path&gt;</w:t>
        <w:br/>
        <w:t>&lt;/svg&gt;</w:t>
        <w:br/>
        <w:t xml:space="preserve">    &lt;button type="button" class="flash-close js-ajax-error-dismiss" aria-label="Dismiss error"&gt;</w:t>
        <w:br/>
        <w:t xml:space="preserve">      &lt;svg aria-hidden="true" height="16" viewBox="0 0 16 16" version="1.1" width="16" data-view-component="true" class="octicon octicon-x"&gt;</w:t>
        <w:br/>
        <w:t xml:space="preserve">    &lt;path d="M3.72 3.72a.75.75 0 0 1 1.06 0L8 6.94l3.22-3.22a.749.749 0 0 1 1.275.326.749.749 0 0 1-.215.734L9.06 8l3.22 3.22a.749.749 0 0 1-.326 1.275.749.749 0 0 1-.734-.215L8 9.06l-3.22 3.22a.751.751 0 0 1-1.042-.018.751.751 0 0 1-.018-1.042L6.94 8 3.72 4.78a.75.75 0 0 1 0-1.06Z"&gt;&lt;/path&gt;</w:t>
        <w:br/>
        <w:t>&lt;/svg&gt;</w:t>
        <w:br/>
        <w:t xml:space="preserve">    &lt;/button&gt;</w:t>
        <w:br/>
        <w:t xml:space="preserve">    You can’t perform that action at this time.</w:t>
        <w:br/>
        <w:t xml:space="preserve">  &lt;/div&gt;</w:t>
        <w:br/>
        <w:br/>
        <w:t xml:space="preserve">    &lt;template id="site-details-dialog"&gt;</w:t>
        <w:br/>
        <w:t xml:space="preserve">  &lt;details class="details-reset details-overlay details-overlay-dark lh-default color-fg-default hx_rsm" open&gt;</w:t>
        <w:br/>
        <w:t xml:space="preserve">    &lt;summary role="button" aria-label="Close dialog"&gt;&lt;/summary&gt;</w:t>
        <w:br/>
        <w:t xml:space="preserve">    &lt;details-dialog class="Box Box--overlay d-flex flex-column anim-fade-in fast hx_rsm-dialog hx_rsm-modal"&gt;</w:t>
        <w:br/>
        <w:t xml:space="preserve">      &lt;button class="Box-btn-octicon m-0 btn-octicon position-absolute right-0 top-0" type="button" aria-label="Close dialog" data-close-dialog&gt;</w:t>
        <w:br/>
        <w:t xml:space="preserve">        &lt;svg aria-hidden="true" height="16" viewBox="0 0 16 16" version="1.1" width="16" data-view-component="true" class="octicon octicon-x"&gt;</w:t>
        <w:br/>
        <w:t xml:space="preserve">    &lt;path d="M3.72 3.72a.75.75 0 0 1 1.06 0L8 6.94l3.22-3.22a.749.749 0 0 1 1.275.326.749.749 0 0 1-.215.734L9.06 8l3.22 3.22a.749.749 0 0 1-.326 1.275.749.749 0 0 1-.734-.215L8 9.06l-3.22 3.22a.751.751 0 0 1-1.042-.018.751.751 0 0 1-.018-1.042L6.94 8 3.72 4.78a.75.75 0 0 1 0-1.06Z"&gt;&lt;/path&gt;</w:t>
        <w:br/>
        <w:t>&lt;/svg&gt;</w:t>
        <w:br/>
        <w:t xml:space="preserve">      &lt;/button&gt;</w:t>
        <w:br/>
        <w:t xml:space="preserve">      &lt;div class="octocat-spinner my-6 js-details-dialog-spinner"&gt;&lt;/div&gt;</w:t>
        <w:br/>
        <w:t xml:space="preserve">    &lt;/details-dialog&gt;</w:t>
        <w:br/>
        <w:t xml:space="preserve">  &lt;/details&gt;</w:t>
        <w:br/>
        <w:t>&lt;/template&gt;</w:t>
        <w:br/>
        <w:br/>
        <w:t xml:space="preserve">    &lt;div class="Popover js-hovercard-content position-absolute" style="display: none; outline: none;"&gt;</w:t>
        <w:br/>
        <w:t xml:space="preserve">  &lt;div class="Popover-message Popover-message--bottom-left Popover-message--large Box color-shadow-large" style="width:360px;"&gt;</w:t>
        <w:br/>
        <w:t xml:space="preserve">  &lt;/div&gt;</w:t>
        <w:br/>
        <w:t>&lt;/div&gt;</w:t>
        <w:br/>
        <w:br/>
        <w:t xml:space="preserve">    &lt;template id="snippet-clipboard-copy-button"&gt;</w:t>
        <w:br/>
        <w:t xml:space="preserve">  &lt;div class="zeroclipboard-container position-absolute right-0 top-0"&gt;</w:t>
        <w:br/>
        <w:t xml:space="preserve">    &lt;clipboard-copy aria-label="Copy" class="ClipboardButton btn js-clipboard-copy m-2 p-0" data-copy-feedback="Copied!" data-tooltip-direction="w"&gt;</w:t>
        <w:br/>
        <w:t xml:space="preserve">      &lt;svg aria-hidden="true" height="16" viewBox="0 0 16 16" version="1.1" width="16" data-view-component="true" class="octicon octicon-copy js-clipboard-copy-icon m-2"&gt;</w:t>
        <w:br/>
        <w:t xml:space="preserve">    &lt;path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w:t>
        <w:br/>
        <w:t>&lt;/svg&gt;</w:t>
        <w:br/>
        <w:t xml:space="preserve">      &lt;svg aria-hidden="true" height="16" viewBox="0 0 16 16" version="1.1" width="16" data-view-component="true" class="octicon octicon-check js-clipboard-check-icon color-fg-success d-none m-2"&gt;</w:t>
        <w:br/>
        <w:t xml:space="preserve">    &lt;path d="M13.78 4.22a.75.75 0 0 1 0 1.06l-7.25 7.25a.75.75 0 0 1-1.06 0L2.22 9.28a.751.751 0 0 1 .018-1.042.751.751 0 0 1 1.042-.018L6 10.94l6.72-6.72a.75.75 0 0 1 1.06 0Z"&gt;&lt;/path&gt;</w:t>
        <w:br/>
        <w:t>&lt;/svg&gt;</w:t>
        <w:br/>
        <w:t xml:space="preserve">    &lt;/clipboard-copy&gt;</w:t>
        <w:br/>
        <w:t xml:space="preserve">  &lt;/div&gt;</w:t>
        <w:br/>
        <w:t>&lt;/template&gt;</w:t>
        <w:br/>
        <w:t>&lt;template id="snippet-clipboard-copy-button-unpositioned"&gt;</w:t>
        <w:br/>
        <w:t xml:space="preserve">  &lt;div class="zeroclipboard-container"&gt;</w:t>
        <w:br/>
        <w:t xml:space="preserve">    &lt;clipboard-copy aria-label="Copy" class="ClipboardButton btn btn-invisible js-clipboard-copy m-2 p-0 d-flex flex-justify-center flex-items-center" data-copy-feedback="Copied!" data-tooltip-direction="w"&gt;</w:t>
        <w:br/>
        <w:t xml:space="preserve">      &lt;svg aria-hidden="true" height="16" viewBox="0 0 16 16" version="1.1" width="16" data-view-component="true" class="octicon octicon-copy js-clipboard-copy-icon"&gt;</w:t>
        <w:br/>
        <w:t xml:space="preserve">    &lt;path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w:t>
        <w:br/>
        <w:t>&lt;/svg&gt;</w:t>
        <w:br/>
        <w:t xml:space="preserve">      &lt;svg aria-hidden="true" height="16" viewBox="0 0 16 16" version="1.1" width="16" data-view-component="true" class="octicon octicon-check js-clipboard-check-icon color-fg-success d-none"&gt;</w:t>
        <w:br/>
        <w:t xml:space="preserve">    &lt;path d="M13.78 4.22a.75.75 0 0 1 0 1.06l-7.25 7.25a.75.75 0 0 1-1.06 0L2.22 9.28a.751.751 0 0 1 .018-1.042.751.751 0 0 1 1.042-.018L6 10.94l6.72-6.72a.75.75 0 0 1 1.06 0Z"&gt;&lt;/path&gt;</w:t>
        <w:br/>
        <w:t>&lt;/svg&gt;</w:t>
        <w:br/>
        <w:t xml:space="preserve">    &lt;/clipboard-copy&gt;</w:t>
        <w:br/>
        <w:t xml:space="preserve">  &lt;/div&gt;</w:t>
        <w:br/>
        <w:t>&lt;/template&gt;</w:t>
        <w:br/>
        <w:br/>
        <w:br/>
        <w:br/>
        <w:br/>
        <w:t xml:space="preserve">    &lt;/div&gt;</w:t>
        <w:br/>
        <w:br/>
        <w:t xml:space="preserve">    &lt;div id="js-global-screen-reader-notice" class="sr-only mt-n1" aria-live="polite" aria-atomic="true" &gt;&lt;/div&gt;</w:t>
        <w:br/>
        <w:t xml:space="preserve">    &lt;div id="js-global-screen-reader-notice-assertive" class="sr-only mt-n1" aria-live="assertive" aria-atomic="true"&gt;&lt;/div&gt;</w:t>
        <w:br/>
        <w:t xml:space="preserve">  &lt;/body&gt;</w:t>
        <w:br/>
        <w:t>&lt;/html&gt;</w:t>
        <w:br/>
        <w:br/>
        <w:br/>
        <w:t>--- Technical Agent ---</w:t>
        <w:br/>
        <w:t>Okay, here's an analysis of the technical SEO aspects provided and recommendations for improvement:</w:t>
        <w:br/>
        <w:br/>
        <w:t>**Analysis:**</w:t>
        <w:br/>
        <w:br/>
        <w:t>*   **SSL Certificate: Present (Good)**  Having an SSL certificate is a must-have. It secures data transmission between the website and users, building trust and is also a ranking factor.</w:t>
        <w:br/>
        <w:br/>
        <w:t>*   **Mobile-Friendly: Yes (Good)**  Essential. Google uses mobile-first indexing, meaning the mobile version of your site is the primary version used for indexing and ranking.</w:t>
        <w:br/>
        <w:br/>
        <w:t>*   **Sitemap: Not Present (Critical Issue)** A sitemap is a roadmap of your website for search engine crawlers.  Its absence hinders the crawlers from efficiently finding and indexing all your pages.</w:t>
        <w:br/>
        <w:br/>
        <w:t>*   **Broken Links: ['https://www.linkedin.com/in/piyush-chall-69aa70235/?lipi=urn%3Ali%3Apage%3Ad_flagship3_feed%3BPosRZcLAR6270PnsP60bJQ%3D%3D'] (Issue)**  Broken links provide a poor user experience and can negatively impact SEO. Search engines penalize sites with too many broken links.  The given broken link is to a LinkedIn profile.</w:t>
        <w:br/>
        <w:br/>
        <w:t>*   **Page Speed Score: Good (Content length proxy) (Needs Further Investigation)**  The statement "Content length proxy" is ambiguous. It implies that the "Good" page speed score is based on a simplified metric or an estimation. We need to know *why* this proxy is being used.</w:t>
        <w:br/>
        <w:br/>
        <w:t>**Recommendations:**</w:t>
        <w:br/>
        <w:br/>
        <w:t>1.  **Implement a Sitemap (Critical and Immediate Action):**</w:t>
        <w:br/>
        <w:br/>
        <w:t xml:space="preserve">    *   **Create a Sitemap:**  Generate an XML sitemap.  You can use tools like:</w:t>
        <w:br/>
        <w:t xml:space="preserve">        *   XML-Sitemaps.com</w:t>
        <w:br/>
        <w:t xml:space="preserve">        *   Screaming Frog SEO Spider (for auditing and generating sitemaps)</w:t>
        <w:br/>
        <w:t xml:space="preserve">        *   Yoast SEO or Rank Math (if you use WordPress)</w:t>
        <w:br/>
        <w:t xml:space="preserve">    *   **Submit to Search Engines:** Submit the sitemap to Google Search Console and Bing Webmaster Tools. This helps ensure that they crawl and index your website correctly.</w:t>
        <w:br/>
        <w:t xml:space="preserve">    *   **Keep it Updated:**  The sitemap should be automatically updated whenever you add, remove, or change content on your website. This is especially important for dynamic websites.</w:t>
        <w:br/>
        <w:br/>
        <w:t>2.  **Fix the Broken Link (Immediate Action):**</w:t>
        <w:br/>
        <w:br/>
        <w:t xml:space="preserve">    *   **Investigate:** Determine where the broken link is located on your website.  Use a website crawler tool like Screaming Frog, Ahrefs, SEMrush, or even Google Search Console (Coverage report) to find all instances of this broken link.</w:t>
        <w:br/>
        <w:t xml:space="preserve">    *   **Correct/Replace:**</w:t>
        <w:br/>
        <w:t xml:space="preserve">        *   If the LinkedIn profile still exists, double-check the URL and correct it.</w:t>
        <w:br/>
        <w:t xml:space="preserve">        *   If the LinkedIn profile is no longer active or relevant, replace the link with a link to a working page on your website or a relevant external resource.</w:t>
        <w:br/>
        <w:t xml:space="preserve">        *   If the link is unnecessary, remove it.</w:t>
        <w:br/>
        <w:br/>
        <w:t>3.  **Investigate Page Speed (Important):**</w:t>
        <w:br/>
        <w:br/>
        <w:t xml:space="preserve">    *   **Real Page Speed Testing:**  Use reliable page speed testing tools like:</w:t>
        <w:br/>
        <w:t xml:space="preserve">        *   Google PageSpeed Insights: Provides recommendations based on Google's own criteria.</w:t>
        <w:br/>
        <w:t xml:space="preserve">        *   GTmetrix: Offers more detailed performance metrics.</w:t>
        <w:br/>
        <w:t xml:space="preserve">        *   WebPageTest:  Allows for advanced testing configurations.</w:t>
        <w:br/>
        <w:t xml:space="preserve">    *   **Identify Bottlenecks:**  These tools will pinpoint specific areas for improvement. Common issues include:</w:t>
        <w:br/>
        <w:t xml:space="preserve">        *   **Large Images:** Optimize images by compressing them and using appropriate formats (WebP).</w:t>
        <w:br/>
        <w:t xml:space="preserve">        *   **Unminified CSS/JavaScript:** Minify CSS and JavaScript files to reduce their size.</w:t>
        <w:br/>
        <w:t xml:space="preserve">        *   **Render-Blocking Resources:**  Defer or asynchronously load non-critical CSS and JavaScript.</w:t>
        <w:br/>
        <w:t xml:space="preserve">        *   **Slow Server Response Time:**  Improve server performance.  Consider using a CDN (Content Delivery Network).</w:t>
        <w:br/>
        <w:t xml:space="preserve">        *   **Excessive HTTP Requests:**  Reduce the number of HTTP requests by combining files or using CSS sprites.</w:t>
        <w:br/>
        <w:t xml:space="preserve">        *   **Caching:** Implement browser caching to store static assets locally.</w:t>
        <w:br/>
        <w:t xml:space="preserve">    *   **Address Recommendations:** Implement the recommendations provided by the page speed testing tools.</w:t>
        <w:br/>
        <w:br/>
        <w:t>4.  **Ongoing Technical SEO Maintenance:**</w:t>
        <w:br/>
        <w:br/>
        <w:t xml:space="preserve">    *   **Regular Audits:**  Schedule regular technical SEO audits (e.g., monthly or quarterly) to check for broken links, crawl errors, and other issues.</w:t>
        <w:br/>
        <w:t xml:space="preserve">    *   **Monitor Search Console:**  Pay close attention to the reports in Google Search Console (Coverage, Performance, Mobile Usability, etc.) to identify and fix potential problems.</w:t>
        <w:br/>
        <w:br/>
        <w:t>**In summary:**</w:t>
        <w:br/>
        <w:br/>
        <w:t>The missing sitemap is the most pressing issue that needs immediate attention. Fixing the broken link is also critical. While the site appears mobile-friendly and has an SSL certificate, further investigation into page speed is warranted to ensure optimal performance. Ongoing technical SEO maintenance is crucial to maintain a healthy and well-optimized website.</w:t>
        <w:br/>
        <w:br/>
        <w:br/>
        <w:t>--- Link Building Agent ---</w:t>
        <w:br/>
        <w:t>Okay, let's craft some link building strategies for Piyush Chall's GitHub profile. Given that it's a GitHub profile and not a standalone website, the approach is somewhat different than a typical business website. We're focusing on building authority *within* and *around* the GitHub ecosystem to increase visibility and recognition.</w:t>
        <w:br/>
        <w:br/>
        <w:t>**Understanding the Context**</w:t>
        <w:br/>
        <w:br/>
        <w:t>*   **Goal:** The primary goal isn't necessarily "ranking" on Google for keywords in the traditional sense. It's more about:</w:t>
        <w:br/>
        <w:t xml:space="preserve">    *   **Increasing Visibility:** Making Piyush Chall's profile and projects more visible within the GitHub community and beyond.</w:t>
        <w:br/>
        <w:t xml:space="preserve">    *   **Building Authority:** Establishing Piyush Chall as a knowledgeable and skilled developer.</w:t>
        <w:br/>
        <w:t xml:space="preserve">    *   **Driving Traffic:**  Getting more people to visit the profile, explore the projects, and potentially connect.</w:t>
        <w:br/>
        <w:t xml:space="preserve">    *   **Career Advancement:**  Attracting potential employers or collaborators.</w:t>
        <w:br/>
        <w:br/>
        <w:t>*   **Limitations:** You can't directly control inbound links to a GitHub profile in the same way you can with a website you own. Link building here is about earning mentions and links from relevant sources.</w:t>
        <w:br/>
        <w:br/>
        <w:t>**Link Building Strategies**</w:t>
        <w:br/>
        <w:br/>
        <w:t>Here's a breakdown of effective strategies, categorized for clarity:</w:t>
        <w:br/>
        <w:br/>
        <w:t>**1. On-Platform Optimization (GitHub Focused):**</w:t>
        <w:br/>
        <w:br/>
        <w:t>*   **Comprehensive READMEs:** This is *crucial*.  Every repository should have a well-written README.md file that:</w:t>
        <w:br/>
        <w:t xml:space="preserve">    *   **Describes the Project:** Clearly explains what the project does, its purpose, and its value.</w:t>
        <w:br/>
        <w:t xml:space="preserve">    *   **Includes Keywords:**  Use relevant keywords related to the project's technology and domain.</w:t>
        <w:br/>
        <w:t xml:space="preserve">    *   **Provides Instructions:**  Explain how to use, install, and contribute to the project.</w:t>
        <w:br/>
        <w:t xml:space="preserve">    *   **Links to the Profile:**  Include a clear call to action to visit the main profile for more projects.</w:t>
        <w:br/>
        <w:t xml:space="preserve">    *   **Badges:** Use badges (e.g., from Shields.io) to show build status, code quality, etc.  These can sometimes link to external tools or services that enhance the project.</w:t>
        <w:br/>
        <w:t>*   **Profile Completeness:**</w:t>
        <w:br/>
        <w:t xml:space="preserve">    *   **Bio:** Optimize the bio with relevant keywords (e.g., "Python developer," "AI engineer," "Machine Learning enthusiast").  Make it compelling and concise.</w:t>
        <w:br/>
        <w:t xml:space="preserve">    *   **Pinned Repositories:** Strategically pin the most important and impressive repositories to the top of the profile.  Choose projects that best showcase skills.</w:t>
        <w:br/>
        <w:t xml:space="preserve">    *   **Organizations:**  If associated with any organizations (open source, companies), ensure they are correctly linked on the profile.</w:t>
        <w:br/>
        <w:t>*   **Active Contribution:**</w:t>
        <w:br/>
        <w:t xml:space="preserve">    *   **Contribute to Open Source:**  Actively contribute to other open-source projects.  This not only helps the community but also gets the username and work noticed by other developers.  Often, contributions are publicly acknowledged.</w:t>
        <w:br/>
        <w:t xml:space="preserve">    *   **Maintain High-Quality Code:**  Write clean, well-documented code in all projects.  This encourages others to use and contribute.</w:t>
        <w:br/>
        <w:t xml:space="preserve">    *   **Respond to Issues and Pull Requests:** Be responsive and helpful in addressing issues and pull requests on your repositories and others'. This builds a reputation as a helpful member of the community.</w:t>
        <w:br/>
        <w:t>*   **GitHub Pages:** If the projects can benefit from a website for showcasing or documentation, deploy them on GitHub Pages. This allows you to add more content and links than are possible inside the README.</w:t>
        <w:br/>
        <w:t>*   **GitHub Discussions:**  Engage in relevant discussions within GitHub communities related to the technologies used.  Offer helpful advice and insights.</w:t>
        <w:br/>
        <w:br/>
        <w:t>**2. Off-Platform Promotion (External Links and Mentions):**</w:t>
        <w:br/>
        <w:br/>
        <w:t>*   **Personal Website/Portfolio:**  Create a personal website or online portfolio and prominently link to the GitHub profile. This is a critical hub for showcasing skills and projects. This website is where you will have more control over your branding, content and link building.</w:t>
        <w:br/>
        <w:t>*   **Social Media (LinkedIn, Twitter, etc.):**</w:t>
        <w:br/>
        <w:t xml:space="preserve">    *   **Share Projects:** Regularly share new projects and updates on social media.</w:t>
        <w:br/>
        <w:t xml:space="preserve">    *   **Engage in Discussions:** Participate in relevant conversations and share insights related to the technologies you work with.</w:t>
        <w:br/>
        <w:t xml:space="preserve">    *   **Link in Profile:** Include the GitHub profile link in all social media profiles.</w:t>
        <w:br/>
        <w:t>*   **Online Communities (Stack Overflow, Reddit, Forums):**</w:t>
        <w:br/>
        <w:t xml:space="preserve">    *   **Answer Questions:**  Answer questions related to your areas of expertise on platforms like Stack Overflow.  Link to GitHub repositories when they provide solutions or relevant examples.</w:t>
        <w:br/>
        <w:t xml:space="preserve">    *   **Participate in Subreddits:** Engage in relevant subreddits (e.g., r/programming, r/machinelearning) and share projects or insights (while avoiding self-promotion that violates the subreddit's rules).</w:t>
        <w:br/>
        <w:t>*   **Guest Blogging:**  Write guest blog posts for relevant tech blogs or websites.  Include links to GitHub repositories as supporting examples or resources.</w:t>
        <w:br/>
        <w:t>*   **Conferences and Workshops:**</w:t>
        <w:br/>
        <w:t xml:space="preserve">    *   **Present Projects:** If possible, present projects at conferences or workshops.  Mention the GitHub profile and projects during presentations.</w:t>
        <w:br/>
        <w:t xml:space="preserve">    *   **Share Slides:**  Share presentation slides online (e.g., on SlideShare or a personal website) with links to the GitHub profile.</w:t>
        <w:br/>
        <w:t>*   **Online Courses/Tutorials:** If Piyush Chall is creating online courses or tutorials, link to relevant GitHub repositories containing code examples or project templates.</w:t>
        <w:br/>
        <w:t>*   **Job Applications/Resumes:** Include a link to the GitHub profile on resumes and job applications.  This allows potential employers to easily review the code and projects.</w:t>
        <w:br/>
        <w:t>*   **University/Educational Projects:** If a student, mention projects done for university and include the Github repository.</w:t>
        <w:br/>
        <w:t>*   **Partner with other developers:** Collaborate with other developers to create joint projects.</w:t>
        <w:br/>
        <w:br/>
        <w:t>**Important Considerations:**</w:t>
        <w:br/>
        <w:br/>
        <w:t>*   **Relevance:** All link building efforts should focus on relevance.  Links from unrelated or low-quality websites are unlikely to be beneficial and could even be harmful.</w:t>
        <w:br/>
        <w:t>*   **Quality over Quantity:** Focus on earning high-quality links from authoritative and relevant sources. A few strong links are more valuable than many weak ones.</w:t>
        <w:br/>
        <w:t>*   **Consistency:** Maintain consistent activity on GitHub and other platforms.  Regularly update projects, contribute to open source, and engage in the community.</w:t>
        <w:br/>
        <w:t>*   **Ethical Practices:** Avoid any unethical link building tactics (e.g., buying links, participating in link schemes). These can result in penalties.</w:t>
        <w:br/>
        <w:t>*   **Track Results:** Use analytics tools (e.g., Google Analytics on a personal website) to track traffic to the GitHub profile and measure the effectiveness of link building efforts. While GitHub doesn't provide extensive analytics, you can track referrals from your personal website or other external links.</w:t>
        <w:br/>
        <w:br/>
        <w:t>**Example Scenario:**</w:t>
        <w:br/>
        <w:br/>
        <w:t>Let's say Piyush Chall has a project on GitHub that implements a novel machine learning algorithm. Here's how some of the strategies could be applied:</w:t>
        <w:br/>
        <w:br/>
        <w:t>1.  **README:** The README would clearly explain the algorithm, its benefits, and how to use the code. It would include keywords like "machine learning," "algorithm," "Python," etc.</w:t>
        <w:br/>
        <w:t>2.  **Personal Website:** A blog post could be written on the personal website explaining the algorithm in more detail and linking to the GitHub repository.</w:t>
        <w:br/>
        <w:t>3.  **Stack Overflow:** Answers to questions about machine learning algorithms could include a link to the GitHub repository as a practical example.</w:t>
        <w:br/>
        <w:t>4.  **Guest Blog Post:** A guest blog post could be written for a machine learning blog about the algorithm, with a link to the GitHub repository.</w:t>
        <w:br/>
        <w:t>5.  **Twitter:**  Share the blog post and the GitHub project with relevant hashtags.</w:t>
        <w:br/>
        <w:br/>
        <w:t>By implementing these strategies consistently, Piyush Chall can significantly increase the visibility and authority of the GitHub profile and projects, leading to more traffic, recognition, and potential career opportunities.  Remember to always focus on providing value to the community and building genuine relationships. Good luck!</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