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SEO Analysis Report for https://www.googleadservices.com/pagead/aclk?sa=L</w:t>
        <w:br/>
        <w:br/>
        <w:t>--- Keyword Agent ---</w:t>
        <w:br/>
        <w:t>Let's analyze the URL and then discuss relevant keywords and their types.</w:t>
        <w:br/>
        <w:br/>
        <w:t>Analyzing the URL: https://www.googleadservices.com/pagead/aclk?sa=L</w:t>
        <w:br/>
        <w:br/>
        <w:t>This URL is a tracking link generated by Google Ads.  It's specifically used to track clicks on ads.  The `aclk` part stands for "Ad Click."  The `sa=L` parameter likely signifies a simplified ad click type.  Without knowing the ad the user actually clicked on, we can only infer the general advertising services offered by Google.</w:t>
        <w:br/>
        <w:br/>
        <w:t>Therefore, we can assume the user was looking for something related to advertising.</w:t>
        <w:br/>
        <w:br/>
        <w:t>Relevant Keywords:</w:t>
        <w:br/>
        <w:br/>
        <w:t>Given this context, here are some relevant keywords, categorized by type:</w:t>
        <w:br/>
        <w:br/>
        <w:t>1. General Keywords (Broad):</w:t>
        <w:br/>
        <w:br/>
        <w:t xml:space="preserve">   Advertising: This is the most fundamental term.</w:t>
        <w:br/>
        <w:t xml:space="preserve">   Online Advertising:  Specifies the medium.</w:t>
        <w:br/>
        <w:t xml:space="preserve">   Digital Advertising: Similar to online advertising.</w:t>
        <w:br/>
        <w:t xml:space="preserve">   Pay-Per-Click (PPC): A common online advertising model.</w:t>
        <w:br/>
        <w:t xml:space="preserve">   Search Engine Marketing (SEM): A broader term encompassing SEO and PPC.</w:t>
        <w:br/>
        <w:t xml:space="preserve">   Google Ads: Directly related to the URL's domain.</w:t>
        <w:br/>
        <w:t xml:space="preserve">   Internet Marketing: Very broad, but relevant.</w:t>
        <w:br/>
        <w:t xml:space="preserve">   Marketing:  The broadest possible term.</w:t>
        <w:br/>
        <w:br/>
        <w:t>Importance: General keywords have a high search volume but are highly competitive.  They are important for:</w:t>
        <w:br/>
        <w:br/>
        <w:t xml:space="preserve">   Brand awareness:  Reaching a large audience.</w:t>
        <w:br/>
        <w:t xml:space="preserve">   Discoverability: Allowing people who don't know specific terms to find your services.</w:t>
        <w:br/>
        <w:t xml:space="preserve">   Foundational SEO: Covering the basic concepts.</w:t>
        <w:br/>
        <w:br/>
        <w:t>2. Specific Keywords (More Targeted):</w:t>
        <w:br/>
        <w:br/>
        <w:t xml:space="preserve">   Google Ads Management:  Focuses on managing Google Ads campaigns.</w:t>
        <w:br/>
        <w:t xml:space="preserve">   PPC Management:  Focuses on managing PPC campaigns.</w:t>
        <w:br/>
        <w:t xml:space="preserve">   Digital Marketing Agency: Targets users looking for professional help.</w:t>
        <w:br/>
        <w:t xml:space="preserve">   Google Ads Optimization: Focuses on improving campaign performance.</w:t>
        <w:br/>
        <w:t xml:space="preserve">   Cost Per Acquisition (CPA) Optimization:  Specific goal-oriented advertising.</w:t>
        <w:br/>
        <w:t xml:space="preserve">   Keyword Research: A service often offered by advertising agencies.</w:t>
        <w:br/>
        <w:t xml:space="preserve">   Landing Page Optimization:  Related to improving ad performance.</w:t>
        <w:br/>
        <w:t xml:space="preserve">   Conversion Rate Optimization (CRO):  Improving the rate at which visitors convert.</w:t>
        <w:br/>
        <w:br/>
        <w:t>Importance: Specific keywords have lower search volume but higher conversion rates. They are important for:</w:t>
        <w:br/>
        <w:br/>
        <w:t xml:space="preserve">   Targeting specific customer needs:  Reaching users with a clear intent.</w:t>
        <w:br/>
        <w:t xml:space="preserve">   Improving ad relevance:  Matching ads to user queries.</w:t>
        <w:br/>
        <w:t xml:space="preserve">   Driving conversions:  Getting more leads and sales.</w:t>
        <w:br/>
        <w:t xml:space="preserve">   Lowering ad costs: Because the relevancy is higher, the ads will perform better.</w:t>
        <w:br/>
        <w:br/>
        <w:t>3. Long-Tail Keywords (Very Specific &amp; Conversational):</w:t>
        <w:br/>
        <w:br/>
        <w:t xml:space="preserve">   "How to set up a Google Ads campaign"</w:t>
        <w:br/>
        <w:t xml:space="preserve">   "Best digital marketing agency for small business"</w:t>
        <w:br/>
        <w:t xml:space="preserve">   "Google Ads cost per click optimization tips"</w:t>
        <w:br/>
        <w:t xml:space="preserve">   "Improve quality score in Google Ads"</w:t>
        <w:br/>
        <w:t xml:space="preserve">   "How to reduce CPA in Google Ads"</w:t>
        <w:br/>
        <w:t xml:space="preserve">   "Is Google Ads worth it for my business?"</w:t>
        <w:br/>
        <w:t xml:space="preserve">   "Google Ads management services pricing"</w:t>
        <w:br/>
        <w:t xml:space="preserve">   "Google Ads keyword research tool"</w:t>
        <w:br/>
        <w:br/>
        <w:t>Importance: Long-tail keywords have very low search volume individually, but collectively they can drive significant traffic. They are important for:</w:t>
        <w:br/>
        <w:br/>
        <w:t xml:space="preserve">   Attracting highly qualified leads:  Users with specific questions are more likely to convert.</w:t>
        <w:br/>
        <w:t xml:space="preserve">   Creating niche content:  Providing valuable information to a targeted audience.</w:t>
        <w:br/>
        <w:t xml:space="preserve">   Ranking for less competitive terms:  Easier to rank for long-tail keywords.</w:t>
        <w:br/>
        <w:t xml:space="preserve">   Answering user questions directly:  Positioning yourself as an authority.</w:t>
        <w:br/>
        <w:br/>
        <w:t>4. Location-Based Keywords (Geo-Targeted):</w:t>
        <w:br/>
        <w:br/>
        <w:t xml:space="preserve">   "Digital Marketing Agency [City Name]"</w:t>
        <w:br/>
        <w:t xml:space="preserve">   "Google Ads Management [State Name]"</w:t>
        <w:br/>
        <w:t xml:space="preserve">   "PPC Services near me"</w:t>
        <w:br/>
        <w:t xml:space="preserve">   "Best SEO Company [City Name]"</w:t>
        <w:br/>
        <w:br/>
        <w:t>Importance: Location-based keywords are crucial for businesses that serve a specific geographic area.  They are important for:</w:t>
        <w:br/>
        <w:br/>
        <w:t xml:space="preserve">   Attracting local customers:  Reaching people in your service area.</w:t>
        <w:br/>
        <w:t xml:space="preserve">   Improving local search rankings:  Appearing in Google Maps and local search results.</w:t>
        <w:br/>
        <w:t xml:space="preserve">   Driving foot traffic:  For brick-and-mortar businesses.</w:t>
        <w:br/>
        <w:br/>
        <w:t>5. Negative Keywords:</w:t>
        <w:br/>
        <w:br/>
        <w:t>These are keywords you don't want your ads to show for.  For example, if you offer paid Google Ads management, you might use negative keywords like:</w:t>
        <w:br/>
        <w:br/>
        <w:t xml:space="preserve">   "free"</w:t>
        <w:br/>
        <w:t xml:space="preserve">   "tutorial"</w:t>
        <w:br/>
        <w:t xml:space="preserve">   "DIY"</w:t>
        <w:br/>
        <w:t xml:space="preserve">   "template"</w:t>
        <w:br/>
        <w:t xml:space="preserve">   "course"</w:t>
        <w:br/>
        <w:br/>
        <w:t>Importance: Negative keywords are critical for:</w:t>
        <w:br/>
        <w:br/>
        <w:t xml:space="preserve">   Preventing irrelevant ad clicks:  Saving money by not showing your ads to people who aren't interested in your services.</w:t>
        <w:br/>
        <w:t xml:space="preserve">   Improving campaign efficiency:  Focusing your budget on the most relevant traffic.</w:t>
        <w:br/>
        <w:br/>
        <w:t>SEO Importance of Different Keyword Types:</w:t>
        <w:br/>
        <w:br/>
        <w:t xml:space="preserve">   All keyword types are important for a comprehensive SEO strategy. A healthy mix allows you to capture broad audience interest while also targeting specific needs.</w:t>
        <w:br/>
        <w:t xml:space="preserve">   General keywords establish topical authority.</w:t>
        <w:br/>
        <w:t xml:space="preserve">   Specific keywords drive qualified traffic and conversions.</w:t>
        <w:br/>
        <w:t xml:space="preserve">   Long-tail keywords answer user questions and improve engagement.</w:t>
        <w:br/>
        <w:t xml:space="preserve">   Location-based keywords target local customers.</w:t>
        <w:br/>
        <w:t xml:space="preserve">   Negative keywords refine your targeting and improve ROI.</w:t>
        <w:br/>
        <w:br/>
        <w:t>In Summary:</w:t>
        <w:br/>
        <w:br/>
        <w:t>Because the URL is a Google Ads tracking link, the most relevant keywords are related to advertising, particularly online advertising and services related to Google Ads (now Google Ads).  By categorizing keywords into different types, you can create a more effective SEO and advertising strategy. Understanding the intent behind searches and using the right keyword types is essential for attracting the right audience and achieving your desired results. Without context on the specific ad, we can only assume that a user was actively engaged with paid search results through Google.</w:t>
        <w:br/>
        <w:br/>
        <w:br/>
        <w:t>--- On-Page Agent ---</w:t>
        <w:br/>
        <w:t>The lack of a title and description for SEO is a significant problem. Here's a breakdown of why and what it means:</w:t>
        <w:br/>
        <w:br/>
        <w:t>Impact of Missing Title and Description:</w:t>
        <w:br/>
        <w:br/>
        <w:t xml:space="preserve"> SEO Catastrophe: This is a critical SEO issue.  Search engines heavily rely on title tags and meta descriptions to understand what a page is about. Without them, your page is essentially invisible or severely handicapped in search rankings.</w:t>
        <w:br/>
        <w:t xml:space="preserve"> User Experience (UX) Harm:  Users see the title and description in search engine results pages (SERPs).  These snippets are what entice users to click through to your website. Without them, users are less likely to click on your listing, even if you rank well (which is unlikely without them!).</w:t>
        <w:br/>
        <w:t xml:space="preserve"> Social Sharing Impact:  Social media platforms often use the title tag and meta description as default text when a page is shared.  Without them, the shares will look unprofessional and be less engaging.</w:t>
        <w:br/>
        <w:t xml:space="preserve"> Crawlability and Indexing Issues:  While not as crucial as content, titles and descriptions provide clues to search engines about the page's importance and relevance.  Without them, the page might be crawled and indexed less effectively.</w:t>
        <w:br/>
        <w:br/>
        <w:t>Why This Happens:</w:t>
        <w:br/>
        <w:br/>
        <w:t xml:space="preserve"> Technical SEO Neglect: Often caused by simple errors in the website's code.</w:t>
        <w:br/>
        <w:t xml:space="preserve"> CMS Issues:  The Content Management System (CMS) may not be properly configured to allow easy editing of title tags and meta descriptions.</w:t>
        <w:br/>
        <w:t xml:space="preserve"> Lack of Training:  Web content creators may not understand the importance of SEO titles and descriptions.</w:t>
        <w:br/>
        <w:t xml:space="preserve"> Automation Errors: Automated content generation or SEO tools might have failed.</w:t>
        <w:br/>
        <w:t xml:space="preserve"> Page is Intentionally Hidden: In rare cases, a page might be intentionally hidden from search engines, but this is usually accompanied by a `noindex` meta tag.</w:t>
        <w:br/>
        <w:br/>
        <w:t>Recommendations:</w:t>
        <w:br/>
        <w:br/>
        <w:t xml:space="preserve"> Immediate Action Required:  Fix this ASAP!  Prioritize this fix above almost all other SEO tasks.</w:t>
        <w:br/>
        <w:t xml:space="preserve"> Inspect the HTML:  Check the page's HTML source code to see if there's a `&lt;title&gt;` tag and a `&lt;meta name="description" content="..."&gt;` tag.  If they're missing, that's the first problem.</w:t>
        <w:br/>
        <w:t xml:space="preserve"> Check the CMS:  If using a CMS like WordPress, Drupal, or Joomla, ensure the SEO plugin or built-in SEO features are enabled and correctly configured.  Make sure the title and description fields are being filled in.</w:t>
        <w:br/>
        <w:t xml:space="preserve"> Use SEO Tools:  Use SEO tools like Google Search Console, SEMrush, Ahrefs, or Moz to identify pages missing titles and descriptions across the entire website.</w:t>
        <w:br/>
        <w:t xml:space="preserve"> Keyword Research:  Perform keyword research to identify relevant keywords for each page. Incorporate these keywords naturally into the title tag and meta description.</w:t>
        <w:br/>
        <w:t xml:space="preserve"> Craft Compelling Titles and Descriptions:</w:t>
        <w:br/>
        <w:t xml:space="preserve">     Title Tag: Keep it under 60 characters. Include the primary keyword and brand name (if appropriate).  Make it compelling and accurate.</w:t>
        <w:br/>
        <w:t xml:space="preserve">     Meta Description:  Keep it under 155 characters.  Summarize the page's content, include a call to action (e.g., "Learn More," "Shop Now"), and make it enticing.</w:t>
        <w:br/>
        <w:br/>
        <w:t>In summary, having no title and description is a major SEO and usability problem. Correcting this issue should be a top priority.</w:t>
        <w:br/>
        <w:br/>
        <w:br/>
        <w:t>--- Content Agent ---</w:t>
        <w:br/>
        <w:t>Please provide me with the website content you want me to analyze.  I need the text and structure of the website's content to give you a proper SEO analysis and recommendations.</w:t>
        <w:br/>
        <w:br/>
        <w:t>Once you provide the content, I will be able to analyze the following aspects and give you specific recommendations:</w:t>
        <w:br/>
        <w:br/>
        <w:t>I will analyze the following:</w:t>
        <w:br/>
        <w:br/>
        <w:t xml:space="preserve">   Keywords:</w:t>
        <w:br/>
        <w:t xml:space="preserve">       Identify relevant keywords (primary, secondary, and long-tail) based on the content.</w:t>
        <w:br/>
        <w:t xml:space="preserve">       Assess keyword density and placement in key areas (title tags, meta descriptions, headings, body text, image alt text).</w:t>
        <w:br/>
        <w:t xml:space="preserve">       Identify keyword opportunities and potential ranking difficulties.</w:t>
        <w:br/>
        <w:t xml:space="preserve">       Check for keyword stuffing.</w:t>
        <w:br/>
        <w:t xml:space="preserve">   Content Quality &amp; Structure:</w:t>
        <w:br/>
        <w:t xml:space="preserve">       Assess the originality, relevance, and depth of the content.</w:t>
        <w:br/>
        <w:t xml:space="preserve">       Evaluate readability, grammar, and overall user experience.</w:t>
        <w:br/>
        <w:t xml:space="preserve">       Analyze the use of headings (H1-H6), subheadings, and bullet points for clarity and organization.</w:t>
        <w:br/>
        <w:t xml:space="preserve">       Check internal and external linking.</w:t>
        <w:br/>
        <w:t xml:space="preserve">   Title Tags &amp; Meta Descriptions:</w:t>
        <w:br/>
        <w:t xml:space="preserve">       Analyze the effectiveness of the title tags in terms of keyword usage, length, and click-through rate potential.</w:t>
        <w:br/>
        <w:t xml:space="preserve">       Assess the meta descriptions for relevance, keyword usage, length, and call to action.</w:t>
        <w:br/>
        <w:t xml:space="preserve">   Image Optimization:</w:t>
        <w:br/>
        <w:t xml:space="preserve">       Analyze image alt text for descriptive and keyword-rich descriptions.</w:t>
        <w:br/>
        <w:t xml:space="preserve">       Check image file sizes and compression for website speed optimization.</w:t>
        <w:br/>
        <w:t xml:space="preserve">   URL Structure:</w:t>
        <w:br/>
        <w:t xml:space="preserve">       Assess the URLs for SEO friendliness (keyword usage, readability, structure).</w:t>
        <w:br/>
        <w:t xml:space="preserve">   Mobile Friendliness:</w:t>
        <w:br/>
        <w:t xml:space="preserve">       (Assuming it's visible)  Assess if the site appears to be mobile-friendly (responsive design).  This is a fundamental ranking factor.</w:t>
        <w:br/>
        <w:t xml:space="preserve">   Technical SEO (Limited without access to the code):</w:t>
        <w:br/>
        <w:t xml:space="preserve">       Check for the presence of a robots.txt file (if accessible).</w:t>
        <w:br/>
        <w:t xml:space="preserve">       Check for the presence of an XML sitemap (if accessible).</w:t>
        <w:br/>
        <w:t xml:space="preserve">       Basic assessment of website loading speed based on the amount of content provided.  (Important for ranking)</w:t>
        <w:br/>
        <w:t xml:space="preserve">   Overall SEO Strategy:</w:t>
        <w:br/>
        <w:t xml:space="preserve">       Assess the overall SEO strategy based on the content and identify potential areas for improvement.</w:t>
        <w:br/>
        <w:br/>
        <w:t>My recommendations will include:</w:t>
        <w:br/>
        <w:br/>
        <w:t xml:space="preserve">   Keyword targeting: Specific keywords to focus on and where to use them.</w:t>
        <w:br/>
        <w:t xml:space="preserve">   Content optimization: Suggestions for improving the content quality, structure, and relevance.</w:t>
        <w:br/>
        <w:t xml:space="preserve">   Title tag and meta description optimization: Recommendations for crafting compelling and keyword-rich title tags and meta descriptions.</w:t>
        <w:br/>
        <w:t xml:space="preserve">   Image optimization: Guidance on optimizing images for search engines and website speed.</w:t>
        <w:br/>
        <w:t xml:space="preserve">   Link building: Suggestions for internal and external linking strategies.</w:t>
        <w:br/>
        <w:t xml:space="preserve">   Technical SEO improvements: Recommendations for improving technical SEO aspects, such as website speed, mobile-friendliness, and sitemap optimization.</w:t>
        <w:br/>
        <w:t xml:space="preserve">   Competitive analysis: (If you provide competitor information) I can analyze the competitor's strategies and identify opportunities.</w:t>
        <w:br/>
        <w:br/>
        <w:t>Example of how to provide the content:</w:t>
        <w:br/>
        <w:br/>
        <w:t>You can paste the text directly, provide a link to a publicly accessible web page, or even give a representative sample of the content if the entire website is too large.</w:t>
        <w:br/>
        <w:br/>
        <w:t>Important Note: Without access to the website's code or backend, my analysis will be limited to the content that you provide. A full SEO audit requires access to the website's structure and technical setup.</w:t>
        <w:br/>
        <w:br/>
        <w:br/>
        <w:t>--- Technical Agent ---</w:t>
        <w:br/>
        <w:t>Okay, here's an analysis of the provided technical SEO aspects and recommendations for improvement:</w:t>
        <w:br/>
        <w:br/>
        <w:t>Analysis:</w:t>
        <w:br/>
        <w:br/>
        <w:t xml:space="preserve">   SSL Certificate: Present: This is excellent. Having an SSL certificate (HTTPS) is now a basic requirement for websites and a ranking factor. It ensures secure data transfer and builds trust with users and search engines.</w:t>
        <w:br/>
        <w:br/>
        <w:t xml:space="preserve">   Mobile-friendly: No: This is a major problem. In today's mobile-first world, not having a mobile-friendly website will severely hinder your SEO performance.  Google uses mobile-first indexing, meaning it primarily uses the mobile version of a website's content for indexing and ranking.  A non-mobile-friendly site will likely be penalized.</w:t>
        <w:br/>
        <w:br/>
        <w:t xml:space="preserve">   Sitemap: Not present: This is a significant issue. A sitemap (XML sitemap) helps search engines crawl and understand the structure of your website more efficiently. Without it, search engines may miss important pages, especially if your website has a complex navigation or many internal links.</w:t>
        <w:br/>
        <w:br/>
        <w:t xml:space="preserve">   Broken Links: [] This is good!  Having no broken links indicates proper website maintenance.  Broken links create a poor user experience and can negatively impact SEO.  Continue to monitor for broken links regularly.</w:t>
        <w:br/>
        <w:br/>
        <w:t xml:space="preserve">   Page Speed Score: Good (Content length proxy):  "Good" based on content length is potentially misleading.  While content length can impact page speed (larger pages = more to load), it's not the only factor.  A "Good" score based solely on content length might hide other performance issues. You need to investigate the actual speed score using tools like Google PageSpeed Insights or GTmetrix.</w:t>
        <w:br/>
        <w:br/>
        <w:t>Recommendations for Improvement:</w:t>
        <w:br/>
        <w:br/>
        <w:t>1.  Prioritize Mobile-Friendliness Immediately:</w:t>
        <w:br/>
        <w:br/>
        <w:t xml:space="preserve">       Implement Responsive Design: This is the most common and recommended approach.  Responsive design ensures your website adapts to different screen sizes (desktops, tablets, phones).</w:t>
        <w:br/>
        <w:t xml:space="preserve">       Use a Mobile-First Approach: If you're redesigning your site, consider designing for mobile first and then adapting for larger screens. This ensures the mobile experience is prioritized.</w:t>
        <w:br/>
        <w:t xml:space="preserve">       Test on Multiple Devices:  Thoroughly test your website on various mobile devices and browsers to ensure it displays correctly and functions as expected.</w:t>
        <w:br/>
        <w:t xml:space="preserve">       Google's Mobile-Friendly Test: Use Google's Mobile-Friendly Test to see how Google perceives your website on mobile.  It will highlight any immediate issues.</w:t>
        <w:br/>
        <w:t xml:space="preserve">           Link: [https://search.google.com/test/mobile-friendly](https://search.google.com/test/mobile-friendly)</w:t>
        <w:br/>
        <w:br/>
        <w:t>2.  Create and Submit an XML Sitemap:</w:t>
        <w:br/>
        <w:br/>
        <w:t xml:space="preserve">       Generate a Sitemap: Use a sitemap generator tool (online or a plugin if you're using a CMS like WordPress).  Popular options include:</w:t>
        <w:br/>
        <w:t xml:space="preserve">           XML-Sitemaps.com: A simple online tool.</w:t>
        <w:br/>
        <w:t xml:space="preserve">           Yoast SEO (WordPress): A popular SEO plugin with built-in sitemap generation.</w:t>
        <w:br/>
        <w:t xml:space="preserve">           Rank Math (WordPress): Another popular SEO plugin with sitemap capabilities.</w:t>
        <w:br/>
        <w:t xml:space="preserve">           Screaming Frog SEO Spider:  A desktop tool that can crawl your site and generate a sitemap.</w:t>
        <w:br/>
        <w:t xml:space="preserve">       Submit to Google Search Console:  Submit your sitemap to Google Search Console to ensure Google knows about it and can crawl your website effectively. This allows Google to find more content on your site.</w:t>
        <w:br/>
        <w:t xml:space="preserve">       Update Regularly:  Ensure your sitemap is updated whenever you add new pages or make significant changes to your website.</w:t>
        <w:br/>
        <w:t xml:space="preserve">       Consider Index Sitemap: If the site is very large, consider splitting the sitemap into smaller index sitemaps.</w:t>
        <w:br/>
        <w:br/>
        <w:t>3.  Address Page Speed Issues (Beyond Content Length):</w:t>
        <w:br/>
        <w:br/>
        <w:t xml:space="preserve">       Use Page Speed Testing Tools:  Use tools like Google PageSpeed Insights, GTmetrix, or WebPageTest to get a detailed analysis of your website's performance.  These tools provide specific recommendations for improvement.</w:t>
        <w:br/>
        <w:t xml:space="preserve">       Optimize Images:</w:t>
        <w:br/>
        <w:t xml:space="preserve">           Compress images without sacrificing quality.</w:t>
        <w:br/>
        <w:t xml:space="preserve">           Use appropriate image formats (WebP is often recommended).</w:t>
        <w:br/>
        <w:t xml:space="preserve">           Use responsive images (serve different image sizes based on screen size).</w:t>
        <w:br/>
        <w:t xml:space="preserve">           Implement lazy loading for images.</w:t>
        <w:br/>
        <w:t xml:space="preserve">       Minify CSS, JavaScript, and HTML: Reduce the size of these files by removing unnecessary characters (whitespace, comments).</w:t>
        <w:br/>
        <w:t xml:space="preserve">       Leverage Browser Caching: Configure your web server to tell browsers to cache static assets (images, CSS, JavaScript).</w:t>
        <w:br/>
        <w:t xml:space="preserve">       Enable Gzip Compression:  Compress files on the server before sending them to the browser.</w:t>
        <w:br/>
        <w:t xml:space="preserve">       Reduce Server Response Time:  Optimize your server configuration, database queries, and code to improve server response time.</w:t>
        <w:br/>
        <w:t xml:space="preserve">       Use a Content Delivery Network (CDN):  A CDN distributes your website's content across multiple servers around the world, reducing latency for users in different geographic locations.</w:t>
        <w:br/>
        <w:t xml:space="preserve">       Optimize Rendering:  Ensure that key elements (content above the fold) are loaded first.</w:t>
        <w:br/>
        <w:t xml:space="preserve">       Consider Caching Plugins/Server-Side Caching: This can significantly improve performance, especially on dynamic sites.</w:t>
        <w:br/>
        <w:br/>
        <w:t>4. Ongoing Monitoring:</w:t>
        <w:br/>
        <w:br/>
        <w:t xml:space="preserve">   Regularly check Google Search Console: Monitor your website's performance in Search Console, including crawl errors, mobile usability issues, and search analytics data.</w:t>
        <w:br/>
        <w:t xml:space="preserve">   Continue to Monitor for Broken Links:  Use a tool like Screaming Frog or online link checker tools to regularly scan your website for broken links.</w:t>
        <w:br/>
        <w:t xml:space="preserve">   Stay Updated on SEO Best Practices:  SEO is constantly evolving. Stay informed about the latest best practices and algorithm updates to ensure your website remains competitive.</w:t>
        <w:br/>
        <w:br/>
        <w:t>In summary, the highest priorities are to make your website mobile-friendly and create an XML sitemap. Addressing these issues will significantly improve your website's SEO and user experience. Then, work on page speed optimization to get a true reflection of performance and continue to improve.</w:t>
        <w:br/>
        <w:br/>
        <w:br/>
        <w:t>--- Link Building Agent ---</w:t>
        <w:br/>
        <w:t>Okay, let's be realistic. You've provided a URL that redirects to Google Ad Services. This is not a real website intended to be linked to and improved through traditional SEO. It's an advertisement redirect.</w:t>
        <w:br/>
        <w:br/>
        <w:t>It's impossible to provide meaningful link-building strategies based solely on that URL. It's essentially a landing page for ads, not a website designed for organic search.</w:t>
        <w:br/>
        <w:br/>
        <w:t>However, I can provide general link-building strategies, and if you can give me the actual website details (URL, title, headings, niche), I can provide a tailored, effective strategy.</w:t>
        <w:br/>
        <w:br/>
        <w:t>General Link Building Strategies (Assuming We Had a Real Website):</w:t>
        <w:br/>
        <w:br/>
        <w:t>Here are common and effective link-building strategies, categorized for easier understanding:</w:t>
        <w:br/>
        <w:br/>
        <w:t>I. Content-Driven Link Building:</w:t>
        <w:br/>
        <w:br/>
        <w:t xml:space="preserve">   Create High-Quality, Linkable Content:</w:t>
        <w:br/>
        <w:t xml:space="preserve">       Original Research &amp; Data: Surveys, studies, original data analysis.  People love to cite unique statistics.</w:t>
        <w:br/>
        <w:t xml:space="preserve">       In-Depth Guides &amp; Tutorials: The "ultimate guide" format on a specific topic within your niche.</w:t>
        <w:br/>
        <w:t xml:space="preserve">       Infographics: Visually appealing and shareable summaries of data or concepts.</w:t>
        <w:br/>
        <w:t xml:space="preserve">       Ebooks &amp; Whitepapers:  More comprehensive content that offers real value.</w:t>
        <w:br/>
        <w:t xml:space="preserve">       Templates &amp; Tools: Free resources that address a specific need in your target audience.</w:t>
        <w:br/>
        <w:t xml:space="preserve">       Case Studies: Showcase successful results you've achieved for clients.</w:t>
        <w:br/>
        <w:t xml:space="preserve">       Interactive Content: Quizzes, calculators, or other engaging experiences.</w:t>
        <w:br/>
        <w:br/>
        <w:t xml:space="preserve">   Guest Blogging:</w:t>
        <w:br/>
        <w:t xml:space="preserve">       Identify relevant blogs in your niche with high domain authority.</w:t>
        <w:br/>
        <w:t xml:space="preserve">       Pitch unique, valuable content ideas that complement their existing content.</w:t>
        <w:br/>
        <w:t xml:space="preserve">       Include a natural, contextual link back to your website in the author bio or within the article body (where appropriate and allowed).</w:t>
        <w:br/>
        <w:br/>
        <w:t xml:space="preserve">   Broken Link Building:</w:t>
        <w:br/>
        <w:t xml:space="preserve">       Find broken links on relevant websites using tools like Ahrefs, SEMrush, or Check My Links.</w:t>
        <w:br/>
        <w:t xml:space="preserve">       Contact the webmaster and inform them of the broken link.</w:t>
        <w:br/>
        <w:t xml:space="preserve">       Offer your content as a replacement (if it's a suitable resource).</w:t>
        <w:br/>
        <w:br/>
        <w:t>II. Outreach &amp; Relationship-Based Link Building:</w:t>
        <w:br/>
        <w:br/>
        <w:t xml:space="preserve">   HARO (Help a Reporter Out):</w:t>
        <w:br/>
        <w:t xml:space="preserve">       Respond to journalist queries related to your expertise.</w:t>
        <w:br/>
        <w:t xml:space="preserve">       If you're quoted in their article, you'll typically receive a link.</w:t>
        <w:br/>
        <w:br/>
        <w:t xml:space="preserve">   Resource Page Link Building:</w:t>
        <w:br/>
        <w:t xml:space="preserve">       Find resource pages on relevant websites (e.g., "Best Resources for [Your Niche]").</w:t>
        <w:br/>
        <w:t xml:space="preserve">       Contact the webmaster and suggest your website as a valuable addition.</w:t>
        <w:br/>
        <w:br/>
        <w:t xml:space="preserve">   Competitor Backlink Analysis:</w:t>
        <w:br/>
        <w:t xml:space="preserve">       Use tools like Ahrefs or SEMrush to analyze your competitors' backlink profiles.</w:t>
        <w:br/>
        <w:t xml:space="preserve">       Identify potential link opportunities (e.g., websites linking to your competitors that might also be interested in linking to you).</w:t>
        <w:br/>
        <w:br/>
        <w:t xml:space="preserve">   Mention Monitoring &amp; Link Reclamation:</w:t>
        <w:br/>
        <w:t xml:space="preserve">       Use tools like Google Alerts or Mention to track mentions of your brand, products, or services online.</w:t>
        <w:br/>
        <w:t xml:space="preserve">       If you find unlinked mentions, contact the website owner and politely request a link.</w:t>
        <w:br/>
        <w:br/>
        <w:t xml:space="preserve">   Partnerships &amp; Collaborations:</w:t>
        <w:br/>
        <w:t xml:space="preserve">       Collaborate with other businesses or organizations in your niche to create mutually beneficial content or events that can lead to links.</w:t>
        <w:br/>
        <w:br/>
        <w:t>III. Directory &amp; Profile Link Building:</w:t>
        <w:br/>
        <w:br/>
        <w:t xml:space="preserve">   Niche Directories:</w:t>
        <w:br/>
        <w:t xml:space="preserve">       Submit your website to relevant industry directories.</w:t>
        <w:br/>
        <w:t xml:space="preserve">       Focus on high-quality, curated directories.</w:t>
        <w:br/>
        <w:br/>
        <w:t xml:space="preserve">   Business Listings:</w:t>
        <w:br/>
        <w:t xml:space="preserve">       Claim and optimize your business listings on platforms like Google My Business, Yelp, and other relevant local directories (if applicable).</w:t>
        <w:br/>
        <w:br/>
        <w:t xml:space="preserve">   Social Media Profiles:</w:t>
        <w:br/>
        <w:t xml:space="preserve">       Create and optimize profiles on relevant social media platforms, including a link back to your website.</w:t>
        <w:br/>
        <w:br/>
        <w:t>IV. Tactics to Avoid (Potentially Harmful):</w:t>
        <w:br/>
        <w:br/>
        <w:t xml:space="preserve">   Buying Links: This is against Google's guidelines and can result in penalties.</w:t>
        <w:br/>
        <w:t xml:space="preserve">   Link Farms: Networks of websites created solely for the purpose of exchanging links.</w:t>
        <w:br/>
        <w:t xml:space="preserve">   Low-Quality Directories: Submitting your website to spammy or irrelevant directories.</w:t>
        <w:br/>
        <w:t xml:space="preserve">   Excessive Anchor Text Optimization: Using the same keyword-rich anchor text repeatedly.  Vary your anchor text naturally.</w:t>
        <w:br/>
        <w:br/>
        <w:t>Key Considerations:</w:t>
        <w:br/>
        <w:br/>
        <w:t xml:space="preserve">   Relevance:  The most important factor.  Links from relevant websites are more valuable.</w:t>
        <w:br/>
        <w:t xml:space="preserve">   Authority: Links from websites with high domain authority (DA) or domain rating (DR) are generally more impactful.</w:t>
        <w:br/>
        <w:t xml:space="preserve">   Anchor Text: The clickable text of the link.  Use a mix of branded, keyword-rich, and natural anchor text.</w:t>
        <w:br/>
        <w:t xml:space="preserve">   Placement: Links within the content of a page are generally more valuable than links in the footer or sidebar.</w:t>
        <w:br/>
        <w:t xml:space="preserve">   "NoFollow" vs. "DoFollow":  "DoFollow" links pass link equity (PageRank) to your website.  "NoFollow" links do not.  A healthy mix of both is natural.</w:t>
        <w:br/>
        <w:br/>
        <w:t>To provide specific and actionable advice, I need the real website details!  Give me the correct URL, title, a brief description of the website's purpose, and any relevant keywords, and I'll create a tailored link-building strategy.</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